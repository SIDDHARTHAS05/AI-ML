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0C86" w14:textId="77A781C5" w:rsidR="007A5D8E" w:rsidRPr="00826E8F" w:rsidRDefault="002C01D6">
      <w:pPr>
        <w:pStyle w:val="Title"/>
        <w:rPr>
          <w:rFonts w:cstheme="majorHAnsi"/>
          <w:color w:val="1F497D" w:themeColor="text2"/>
          <w:sz w:val="36"/>
          <w:szCs w:val="36"/>
        </w:rPr>
      </w:pPr>
      <w:r w:rsidRPr="00A11E29">
        <w:rPr>
          <w:rFonts w:cstheme="majorHAnsi"/>
          <w:b/>
          <w:bCs/>
          <w:color w:val="1F497D" w:themeColor="text2"/>
          <w:sz w:val="36"/>
          <w:szCs w:val="36"/>
        </w:rPr>
        <w:t>N</w:t>
      </w:r>
      <w:r w:rsidR="00A11E29" w:rsidRPr="00A11E29">
        <w:rPr>
          <w:rFonts w:cstheme="majorHAnsi"/>
          <w:b/>
          <w:bCs/>
          <w:color w:val="1F497D" w:themeColor="text2"/>
          <w:sz w:val="36"/>
          <w:szCs w:val="36"/>
        </w:rPr>
        <w:t>atural language processing</w:t>
      </w:r>
      <w:r w:rsidR="00A11E29">
        <w:rPr>
          <w:rFonts w:cstheme="majorHAnsi"/>
          <w:color w:val="1F497D" w:themeColor="text2"/>
          <w:sz w:val="36"/>
          <w:szCs w:val="36"/>
        </w:rPr>
        <w:t xml:space="preserve"> - </w:t>
      </w:r>
      <w:r w:rsidR="00813CA8">
        <w:rPr>
          <w:rFonts w:cstheme="majorHAnsi"/>
          <w:color w:val="1F497D" w:themeColor="text2"/>
          <w:sz w:val="36"/>
          <w:szCs w:val="36"/>
        </w:rPr>
        <w:t>Text Error</w:t>
      </w:r>
      <w:r>
        <w:rPr>
          <w:rFonts w:cstheme="majorHAnsi"/>
          <w:color w:val="1F497D" w:themeColor="text2"/>
          <w:sz w:val="36"/>
          <w:szCs w:val="36"/>
        </w:rPr>
        <w:t xml:space="preserve"> </w:t>
      </w:r>
      <w:r w:rsidR="00E65C5C">
        <w:rPr>
          <w:rFonts w:cstheme="majorHAnsi"/>
          <w:color w:val="1F497D" w:themeColor="text2"/>
          <w:sz w:val="36"/>
          <w:szCs w:val="36"/>
        </w:rPr>
        <w:t>correction</w:t>
      </w:r>
      <w:r>
        <w:rPr>
          <w:rFonts w:cstheme="majorHAnsi"/>
          <w:color w:val="1F497D" w:themeColor="text2"/>
          <w:sz w:val="36"/>
          <w:szCs w:val="36"/>
        </w:rPr>
        <w:t xml:space="preserve"> </w:t>
      </w:r>
      <w:r w:rsidR="0092529D">
        <w:rPr>
          <w:rFonts w:cstheme="majorHAnsi"/>
          <w:color w:val="1F497D" w:themeColor="text2"/>
          <w:sz w:val="36"/>
          <w:szCs w:val="36"/>
        </w:rPr>
        <w:t xml:space="preserve">web </w:t>
      </w:r>
      <w:r>
        <w:rPr>
          <w:rFonts w:cstheme="majorHAnsi"/>
          <w:color w:val="1F497D" w:themeColor="text2"/>
          <w:sz w:val="36"/>
          <w:szCs w:val="36"/>
        </w:rPr>
        <w:t>application</w:t>
      </w:r>
    </w:p>
    <w:p w14:paraId="63ED5708" w14:textId="74449D8F" w:rsidR="007A5D8E" w:rsidRPr="00826E8F" w:rsidRDefault="00000000">
      <w:pPr>
        <w:pStyle w:val="Heading1"/>
        <w:rPr>
          <w:rFonts w:cstheme="majorHAnsi"/>
        </w:rPr>
      </w:pPr>
      <w:r w:rsidRPr="00826E8F">
        <w:rPr>
          <w:rFonts w:cstheme="majorHAnsi"/>
        </w:rPr>
        <w:t>Problem definition</w:t>
      </w:r>
      <w:r w:rsidR="00646C2B">
        <w:rPr>
          <w:rFonts w:cstheme="majorHAnsi"/>
        </w:rPr>
        <w:t>:</w:t>
      </w:r>
    </w:p>
    <w:p w14:paraId="2330AC8B" w14:textId="196F1ABA" w:rsidR="007A5D8E" w:rsidRPr="008F4F70" w:rsidRDefault="0010068B">
      <w:r w:rsidRPr="008F4F70">
        <w:t>In this section we will discuss about the following sections.</w:t>
      </w:r>
    </w:p>
    <w:p w14:paraId="57CEE19B" w14:textId="242F113D" w:rsidR="00685574" w:rsidRDefault="00685574" w:rsidP="00685574">
      <w:pPr>
        <w:pStyle w:val="ListParagraph"/>
        <w:numPr>
          <w:ilvl w:val="0"/>
          <w:numId w:val="10"/>
        </w:numPr>
      </w:pPr>
      <w:r>
        <w:t xml:space="preserve">Develop a </w:t>
      </w:r>
      <w:r w:rsidR="00813CA8">
        <w:t>text</w:t>
      </w:r>
      <w:r>
        <w:t xml:space="preserve"> error correction application that can detect and correct </w:t>
      </w:r>
      <w:r w:rsidR="00813CA8">
        <w:t>sentence structure mistakes, subject-verb agreement errors, punctuation issues, and incorrect word usage.</w:t>
      </w:r>
    </w:p>
    <w:p w14:paraId="12BA9E1A" w14:textId="78569420" w:rsidR="00EA080D" w:rsidRDefault="00685574" w:rsidP="0010068B">
      <w:pPr>
        <w:pStyle w:val="ListParagraph"/>
        <w:numPr>
          <w:ilvl w:val="0"/>
          <w:numId w:val="10"/>
        </w:numPr>
      </w:pPr>
      <w:r>
        <w:t>The application should include both a web-based interface and backend processing using Flask and Python libraries.</w:t>
      </w:r>
    </w:p>
    <w:p w14:paraId="132E0EB3" w14:textId="09C63808" w:rsidR="007E5D90" w:rsidRDefault="007E5D90" w:rsidP="007E5D90">
      <w:pPr>
        <w:pStyle w:val="Heading1"/>
      </w:pPr>
      <w:r>
        <w:t>Complete solution guide</w:t>
      </w:r>
      <w:r w:rsidR="0069699A">
        <w:t>:</w:t>
      </w:r>
    </w:p>
    <w:p w14:paraId="49E4772E" w14:textId="77777777" w:rsidR="0069699A" w:rsidRPr="0069699A" w:rsidRDefault="0069699A" w:rsidP="0069699A"/>
    <w:p w14:paraId="2CC9D773" w14:textId="7AF2147B" w:rsidR="00C9480B" w:rsidRPr="00B7274A" w:rsidRDefault="005F33BD" w:rsidP="00C9480B">
      <w:pPr>
        <w:pStyle w:val="ListParagraph"/>
        <w:numPr>
          <w:ilvl w:val="0"/>
          <w:numId w:val="14"/>
        </w:numPr>
        <w:rPr>
          <w:b/>
          <w:bCs/>
        </w:rPr>
      </w:pPr>
      <w:r w:rsidRPr="00B7274A">
        <w:rPr>
          <w:b/>
          <w:bCs/>
        </w:rPr>
        <w:t>Folder structure in V</w:t>
      </w:r>
      <w:r w:rsidR="00B7274A">
        <w:rPr>
          <w:b/>
          <w:bCs/>
        </w:rPr>
        <w:t xml:space="preserve">isual </w:t>
      </w:r>
      <w:r w:rsidRPr="00B7274A">
        <w:rPr>
          <w:b/>
          <w:bCs/>
        </w:rPr>
        <w:t>S</w:t>
      </w:r>
      <w:r w:rsidR="00B7274A">
        <w:rPr>
          <w:b/>
          <w:bCs/>
        </w:rPr>
        <w:t>tudio</w:t>
      </w:r>
      <w:r w:rsidR="00C9480B" w:rsidRPr="00B7274A">
        <w:rPr>
          <w:b/>
          <w:bCs/>
        </w:rPr>
        <w:t>:</w:t>
      </w:r>
    </w:p>
    <w:p w14:paraId="7BF82B3D" w14:textId="685630EF" w:rsidR="00C9480B" w:rsidRPr="00C9480B" w:rsidRDefault="00265917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text</w:t>
      </w:r>
      <w:r w:rsidR="00C9480B" w:rsidRPr="00C9480B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_error_correction</w:t>
      </w:r>
      <w:proofErr w:type="spellEnd"/>
      <w:r w:rsidR="00C9480B" w:rsidRPr="00C9480B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/</w:t>
      </w:r>
    </w:p>
    <w:p w14:paraId="7A9FB0B4" w14:textId="692261A7" w:rsidR="00C9480B" w:rsidRPr="00C9480B" w:rsidRDefault="00C9480B" w:rsidP="00C4432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</w:p>
    <w:p w14:paraId="5B4AD8CF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app.py                  # Flask backend</w:t>
      </w:r>
    </w:p>
    <w:p w14:paraId="616C5AEF" w14:textId="507BB0C4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├── </w:t>
      </w:r>
      <w:r w:rsidR="00A70D9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grammar</w:t>
      </w: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_correct</w:t>
      </w:r>
      <w:r w:rsidR="00A70D9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or</w:t>
      </w: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.py   # </w:t>
      </w:r>
      <w:r w:rsidR="00265917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Error</w:t>
      </w: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 correction logic</w:t>
      </w:r>
    </w:p>
    <w:p w14:paraId="14E96595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requirements.txt        # Dependencies</w:t>
      </w:r>
    </w:p>
    <w:p w14:paraId="58EAC80A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templates/              # HTML templates</w:t>
      </w:r>
    </w:p>
    <w:p w14:paraId="4209095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│   └── index.html          # Front-end interface</w:t>
      </w:r>
    </w:p>
    <w:p w14:paraId="6FB8230C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static/                 # Static files (CSS, JavaScript)</w:t>
      </w:r>
    </w:p>
    <w:p w14:paraId="0625786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│   └── script.js           # JavaScript for the front-end</w:t>
      </w:r>
    </w:p>
    <w:p w14:paraId="6688B067" w14:textId="77777777" w:rsidR="00C9480B" w:rsidRPr="00C9480B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C9480B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├── uploads/                # Directory for uploaded files</w:t>
      </w:r>
    </w:p>
    <w:p w14:paraId="08C03BB5" w14:textId="1EC07A56" w:rsidR="000429D7" w:rsidRDefault="00C9480B" w:rsidP="001C49CA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9D3388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 xml:space="preserve">├── </w:t>
      </w:r>
      <w:proofErr w:type="spellStart"/>
      <w:r w:rsidRPr="009D3388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corrected_files</w:t>
      </w:r>
      <w:proofErr w:type="spellEnd"/>
      <w:r w:rsidRPr="009D3388">
        <w:rPr>
          <w:rFonts w:ascii="Times New Roman" w:eastAsia="Times New Roman" w:hAnsi="Times New Roman" w:cs="Times New Roman" w:hint="eastAsia"/>
          <w:sz w:val="24"/>
          <w:szCs w:val="24"/>
          <w:lang w:val="en-IN" w:eastAsia="ja-JP"/>
        </w:rPr>
        <w:t>/        # Directory for corrected files</w:t>
      </w:r>
    </w:p>
    <w:p w14:paraId="0B800458" w14:textId="77777777" w:rsidR="009D3388" w:rsidRPr="009D3388" w:rsidRDefault="009D3388" w:rsidP="00EB51B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</w:p>
    <w:p w14:paraId="445454C8" w14:textId="11DBAE72" w:rsidR="009D3388" w:rsidRPr="004033CB" w:rsidRDefault="00B7274A" w:rsidP="004033CB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</w:pPr>
      <w:r w:rsidRPr="00BC7428">
        <w:rPr>
          <w:b/>
          <w:bCs/>
        </w:rPr>
        <w:lastRenderedPageBreak/>
        <w:t>Backend Application (Flask):</w:t>
      </w:r>
      <w:r w:rsidR="002920F3" w:rsidRPr="009D3388">
        <w:rPr>
          <w:b/>
          <w:bCs/>
        </w:rPr>
        <w:t xml:space="preserve"> </w:t>
      </w:r>
      <w:r w:rsidR="004033CB">
        <w:rPr>
          <w:b/>
          <w:bCs/>
        </w:rPr>
        <w:t xml:space="preserve"> </w:t>
      </w:r>
      <w:r w:rsidR="004033CB" w:rsidRPr="004033CB">
        <w:t>Light weight, easy to integrate, simple and rapid development framework</w:t>
      </w:r>
    </w:p>
    <w:p w14:paraId="27513325" w14:textId="51968D1B" w:rsidR="00A37AF4" w:rsidRDefault="00555300" w:rsidP="00555300">
      <w:pPr>
        <w:pStyle w:val="NormalWeb"/>
        <w:shd w:val="clear" w:color="auto" w:fill="FFFFFF"/>
        <w:spacing w:before="0" w:beforeAutospacing="0"/>
        <w:ind w:left="720"/>
      </w:pPr>
      <w:r w:rsidRPr="009D3388">
        <w:drawing>
          <wp:inline distT="0" distB="0" distL="0" distR="0" wp14:anchorId="17B0385A" wp14:editId="491178C1">
            <wp:extent cx="7600156" cy="4331970"/>
            <wp:effectExtent l="76200" t="76200" r="134620" b="125730"/>
            <wp:docPr id="3798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156" cy="4331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EC9A9" w14:textId="77777777" w:rsidR="00D42389" w:rsidRDefault="00D42389" w:rsidP="00555300">
      <w:pPr>
        <w:pStyle w:val="NormalWeb"/>
        <w:shd w:val="clear" w:color="auto" w:fill="FFFFFF"/>
        <w:spacing w:before="0" w:beforeAutospacing="0"/>
        <w:ind w:left="720"/>
      </w:pPr>
    </w:p>
    <w:p w14:paraId="18A48A80" w14:textId="10D49BBF" w:rsidR="00555300" w:rsidRPr="00BC7428" w:rsidRDefault="00555300" w:rsidP="0088509F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b/>
          <w:bCs/>
        </w:rPr>
      </w:pPr>
      <w:r w:rsidRPr="00BC7428">
        <w:rPr>
          <w:b/>
          <w:bCs/>
        </w:rPr>
        <w:lastRenderedPageBreak/>
        <w:t>Grammar_corrector.py:</w:t>
      </w:r>
    </w:p>
    <w:p w14:paraId="7BFCEB71" w14:textId="6CCDF083" w:rsidR="00555300" w:rsidRDefault="00555300" w:rsidP="00555300">
      <w:pPr>
        <w:pStyle w:val="NormalWeb"/>
        <w:shd w:val="clear" w:color="auto" w:fill="FFFFFF"/>
        <w:spacing w:before="0" w:beforeAutospacing="0"/>
        <w:ind w:left="360"/>
      </w:pPr>
      <w:r w:rsidRPr="00555300">
        <w:drawing>
          <wp:inline distT="0" distB="0" distL="0" distR="0" wp14:anchorId="3390BC83" wp14:editId="2ECBF542">
            <wp:extent cx="7792994" cy="4835745"/>
            <wp:effectExtent l="76200" t="76200" r="132080" b="136525"/>
            <wp:docPr id="4059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3271" cy="4842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96131" w14:textId="36DB74A7" w:rsidR="005F5682" w:rsidRPr="00094674" w:rsidRDefault="007E696E" w:rsidP="005F568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b/>
          <w:bCs/>
        </w:rPr>
      </w:pPr>
      <w:r w:rsidRPr="00094674">
        <w:rPr>
          <w:b/>
          <w:bCs/>
        </w:rPr>
        <w:lastRenderedPageBreak/>
        <w:t>Requirements.txt:</w:t>
      </w:r>
    </w:p>
    <w:p w14:paraId="2E1064C9" w14:textId="3E16B438" w:rsidR="007E696E" w:rsidRDefault="007E696E" w:rsidP="007E696E">
      <w:pPr>
        <w:pStyle w:val="NormalWeb"/>
        <w:shd w:val="clear" w:color="auto" w:fill="FFFFFF"/>
        <w:spacing w:before="0" w:beforeAutospacing="0"/>
        <w:ind w:left="720"/>
      </w:pPr>
      <w:r w:rsidRPr="0076288E">
        <w:t xml:space="preserve">Run in command prompt/git bash to install all packages at once </w:t>
      </w:r>
      <w:proofErr w:type="gramStart"/>
      <w:r w:rsidRPr="0076288E">
        <w:t xml:space="preserve"> </w:t>
      </w:r>
      <w:r>
        <w:t xml:space="preserve"> :</w:t>
      </w:r>
      <w:proofErr w:type="gramEnd"/>
      <w:r>
        <w:t xml:space="preserve"> </w:t>
      </w:r>
      <w:r w:rsidR="003418F9">
        <w:rPr>
          <w:highlight w:val="yellow"/>
        </w:rPr>
        <w:t>p</w:t>
      </w:r>
      <w:r w:rsidRPr="007E696E">
        <w:rPr>
          <w:highlight w:val="yellow"/>
        </w:rPr>
        <w:t>ip install -r requirements.txt</w:t>
      </w:r>
      <w:r>
        <w:t xml:space="preserve"> </w:t>
      </w:r>
    </w:p>
    <w:p w14:paraId="7AC9D8CC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Flask==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2.1.1</w:t>
      </w:r>
    </w:p>
    <w:p w14:paraId="2C8EFF6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language-tool-python==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2.7.0</w:t>
      </w:r>
    </w:p>
    <w:p w14:paraId="04E7C3B2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Werkzeug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2.2.3</w:t>
      </w:r>
    </w:p>
    <w:p w14:paraId="4A4B3185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nltk</w:t>
      </w:r>
      <w:proofErr w:type="spellEnd"/>
    </w:p>
    <w:p w14:paraId="41B79B73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pandas</w:t>
      </w:r>
    </w:p>
    <w:p w14:paraId="3BD36657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matplotlib</w:t>
      </w:r>
    </w:p>
    <w:p w14:paraId="3809F01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</w:p>
    <w:p w14:paraId="704CB66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transformers</w:t>
      </w:r>
    </w:p>
    <w:p w14:paraId="49FED75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datasets</w:t>
      </w:r>
    </w:p>
    <w:p w14:paraId="50985F4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E696E">
        <w:rPr>
          <w:rFonts w:ascii="Consolas" w:eastAsia="Times New Roman" w:hAnsi="Consolas" w:cs="Times New Roman"/>
          <w:color w:val="6A9955"/>
          <w:sz w:val="21"/>
          <w:szCs w:val="21"/>
        </w:rPr>
        <w:t>evaluate</w:t>
      </w:r>
      <w:proofErr w:type="gramEnd"/>
      <w:r w:rsidRPr="007E69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rouge score</w:t>
      </w:r>
    </w:p>
    <w:p w14:paraId="008B060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rouge</w:t>
      </w:r>
    </w:p>
    <w:p w14:paraId="7071E91E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torch</w:t>
      </w:r>
    </w:p>
    <w:p w14:paraId="5D0909CD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pytorch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-lightning</w:t>
      </w:r>
    </w:p>
    <w:p w14:paraId="3EC9E40D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datasets </w:t>
      </w:r>
    </w:p>
    <w:p w14:paraId="623E93BF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tqdm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B6FC1A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pandas</w:t>
      </w:r>
    </w:p>
    <w:p w14:paraId="27F232A2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sentencepiece</w:t>
      </w:r>
      <w:proofErr w:type="spellEnd"/>
    </w:p>
    <w:p w14:paraId="118D4BBE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transformers</w:t>
      </w:r>
    </w:p>
    <w:p w14:paraId="749F782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wandb</w:t>
      </w:r>
      <w:proofErr w:type="spellEnd"/>
    </w:p>
    <w:p w14:paraId="39D2A3E0" w14:textId="6432EE5A" w:rsidR="007E696E" w:rsidRDefault="007E696E" w:rsidP="007E696E">
      <w:pPr>
        <w:pStyle w:val="NormalWeb"/>
        <w:shd w:val="clear" w:color="auto" w:fill="FFFFFF"/>
        <w:spacing w:before="0" w:beforeAutospacing="0"/>
        <w:ind w:left="360"/>
      </w:pPr>
    </w:p>
    <w:p w14:paraId="2706FF48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7F3635EF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2B94B2E5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39A3C351" w14:textId="7C187C6F" w:rsidR="00CB0722" w:rsidRDefault="00CB0722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  <w:r>
        <w:lastRenderedPageBreak/>
        <w:t xml:space="preserve">5. </w:t>
      </w:r>
      <w:r w:rsidR="008D4084" w:rsidRPr="008D4084">
        <w:rPr>
          <w:b/>
          <w:bCs/>
        </w:rPr>
        <w:t>HTML &amp; Java Script for frontend application:</w:t>
      </w:r>
      <w:r w:rsidR="008D4084">
        <w:rPr>
          <w:b/>
          <w:bCs/>
        </w:rPr>
        <w:t xml:space="preserve"> </w:t>
      </w:r>
    </w:p>
    <w:p w14:paraId="402A64D5" w14:textId="6058C7ED" w:rsidR="002B6142" w:rsidRPr="007E72D2" w:rsidRDefault="007E72D2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  <w:u w:val="single"/>
        </w:rPr>
      </w:pPr>
      <w:r w:rsidRPr="007E72D2">
        <w:rPr>
          <w:b/>
          <w:bCs/>
          <w:u w:val="single"/>
        </w:rPr>
        <w:t>HTML</w:t>
      </w:r>
    </w:p>
    <w:p w14:paraId="68E148F2" w14:textId="3D351D5E" w:rsidR="002B6142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  <w:r w:rsidRPr="00144985">
        <w:rPr>
          <w:b/>
          <w:bCs/>
        </w:rPr>
        <w:drawing>
          <wp:inline distT="0" distB="0" distL="0" distR="0" wp14:anchorId="39B4814E" wp14:editId="2F96C5FE">
            <wp:extent cx="8229600" cy="3716655"/>
            <wp:effectExtent l="0" t="0" r="0" b="0"/>
            <wp:docPr id="2303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B68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6241F7B8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1C20C972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23DBBE18" w14:textId="46457361" w:rsidR="00144985" w:rsidRP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  <w:u w:val="single"/>
        </w:rPr>
      </w:pPr>
      <w:r w:rsidRPr="00144985">
        <w:rPr>
          <w:b/>
          <w:bCs/>
          <w:u w:val="single"/>
        </w:rPr>
        <w:lastRenderedPageBreak/>
        <w:t>Java script:</w:t>
      </w:r>
    </w:p>
    <w:p w14:paraId="63570FF6" w14:textId="63EE5975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  <w:r w:rsidRPr="008D4084">
        <w:drawing>
          <wp:inline distT="0" distB="0" distL="0" distR="0" wp14:anchorId="49EACF3F" wp14:editId="5789B0A1">
            <wp:extent cx="8229600" cy="4413250"/>
            <wp:effectExtent l="0" t="0" r="0" b="6350"/>
            <wp:docPr id="6435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0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52A" w14:textId="175F30CB" w:rsidR="009D3388" w:rsidRDefault="009D3388" w:rsidP="009D3388">
      <w:pPr>
        <w:pStyle w:val="NormalWeb"/>
        <w:shd w:val="clear" w:color="auto" w:fill="FFFFFF"/>
        <w:spacing w:before="0" w:beforeAutospacing="0"/>
      </w:pPr>
    </w:p>
    <w:p w14:paraId="1758F675" w14:textId="77777777" w:rsidR="0095293D" w:rsidRDefault="0095293D" w:rsidP="00555300">
      <w:pPr>
        <w:pStyle w:val="NormalWeb"/>
        <w:shd w:val="clear" w:color="auto" w:fill="FFFFFF"/>
        <w:spacing w:before="0" w:beforeAutospacing="0"/>
        <w:ind w:left="720"/>
      </w:pPr>
    </w:p>
    <w:p w14:paraId="6AE0031D" w14:textId="5D4BEDC7" w:rsidR="009D3388" w:rsidRDefault="005E6305" w:rsidP="00555300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>
        <w:lastRenderedPageBreak/>
        <w:t xml:space="preserve">6. run the files in </w:t>
      </w:r>
      <w:r w:rsidR="007C216C">
        <w:t>command prompt terminal/git bash extension</w:t>
      </w:r>
      <w:r>
        <w:t xml:space="preserve"> and click on </w:t>
      </w:r>
      <w:hyperlink r:id="rId12" w:history="1">
        <w:r w:rsidRPr="00677572">
          <w:rPr>
            <w:rStyle w:val="Hyperlink"/>
            <w:b/>
            <w:bCs/>
          </w:rPr>
          <w:t>http://127.0.0.1:5000</w:t>
        </w:r>
      </w:hyperlink>
    </w:p>
    <w:p w14:paraId="6EB896E4" w14:textId="77777777" w:rsidR="0095293D" w:rsidRDefault="005E6305" w:rsidP="00555300">
      <w:pPr>
        <w:pStyle w:val="NormalWeb"/>
        <w:shd w:val="clear" w:color="auto" w:fill="FFFFFF"/>
        <w:spacing w:before="0" w:beforeAutospacing="0"/>
        <w:ind w:left="720"/>
      </w:pPr>
      <w:r w:rsidRPr="005E6305">
        <w:drawing>
          <wp:inline distT="0" distB="0" distL="0" distR="0" wp14:anchorId="4462D40B" wp14:editId="5F9ECACF">
            <wp:extent cx="7959995" cy="2397211"/>
            <wp:effectExtent l="0" t="0" r="3175" b="3175"/>
            <wp:docPr id="6179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3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7499" cy="24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1EA" w14:textId="5523452E" w:rsidR="00D00E0F" w:rsidRPr="00D00E0F" w:rsidRDefault="00D00E0F" w:rsidP="00555300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D00E0F">
        <w:rPr>
          <w:b/>
          <w:bCs/>
        </w:rPr>
        <w:t>7: Text error application:</w:t>
      </w:r>
    </w:p>
    <w:p w14:paraId="23EB8557" w14:textId="32BE4DC7" w:rsidR="009D3388" w:rsidRDefault="0095293D" w:rsidP="00912803">
      <w:pPr>
        <w:pStyle w:val="NormalWeb"/>
        <w:shd w:val="clear" w:color="auto" w:fill="FFFFFF"/>
        <w:spacing w:before="0" w:beforeAutospacing="0"/>
        <w:ind w:left="720"/>
      </w:pPr>
      <w:r w:rsidRPr="0095293D">
        <w:lastRenderedPageBreak/>
        <w:drawing>
          <wp:inline distT="0" distB="0" distL="0" distR="0" wp14:anchorId="05D3C71A" wp14:editId="6B5793E2">
            <wp:extent cx="7000103" cy="5074754"/>
            <wp:effectExtent l="76200" t="76200" r="125095" b="126365"/>
            <wp:docPr id="111681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0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5090" cy="5129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23645" w14:textId="66754DF7" w:rsidR="00F124A2" w:rsidRDefault="00BD1BDF" w:rsidP="009D3388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F124A2">
        <w:rPr>
          <w:b/>
          <w:bCs/>
        </w:rPr>
        <w:lastRenderedPageBreak/>
        <w:t>8: Use cases:</w:t>
      </w:r>
      <w:r w:rsidR="00F124A2">
        <w:rPr>
          <w:b/>
          <w:bCs/>
        </w:rPr>
        <w:t xml:space="preserve"> </w:t>
      </w:r>
      <w:r w:rsidR="00B7642C">
        <w:rPr>
          <w:b/>
          <w:bCs/>
        </w:rPr>
        <w:t xml:space="preserve">                                                                                              </w:t>
      </w:r>
    </w:p>
    <w:p w14:paraId="792B0D54" w14:textId="03279C91" w:rsidR="00637FDA" w:rsidRDefault="00637FDA" w:rsidP="00B7642C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F124A2">
        <w:rPr>
          <w:b/>
          <w:bCs/>
        </w:rPr>
        <w:drawing>
          <wp:inline distT="0" distB="0" distL="0" distR="0" wp14:anchorId="21AE2551" wp14:editId="1A4C5F16">
            <wp:extent cx="4041935" cy="3930323"/>
            <wp:effectExtent l="152400" t="152400" r="358775" b="356235"/>
            <wp:docPr id="16757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6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935" cy="3930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12EBD" w14:textId="6FBB1CBD" w:rsidR="00F124A2" w:rsidRDefault="00F124A2" w:rsidP="009D3388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</w:p>
    <w:p w14:paraId="16361138" w14:textId="37BC2C55" w:rsidR="004870A5" w:rsidRPr="00F124A2" w:rsidRDefault="004870A5" w:rsidP="00490CD5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4870A5">
        <w:rPr>
          <w:b/>
          <w:bCs/>
        </w:rPr>
        <w:lastRenderedPageBreak/>
        <w:drawing>
          <wp:inline distT="0" distB="0" distL="0" distR="0" wp14:anchorId="48FD8BC0" wp14:editId="1A4B4DFC">
            <wp:extent cx="4301075" cy="4795559"/>
            <wp:effectExtent l="152400" t="152400" r="366395" b="367030"/>
            <wp:docPr id="205655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4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773" cy="4816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301F4" w14:textId="17446E3D" w:rsidR="00BD1BDF" w:rsidRPr="00DC0C9E" w:rsidRDefault="00CA3C42" w:rsidP="009D3388">
      <w:pPr>
        <w:pStyle w:val="NormalWeb"/>
        <w:shd w:val="clear" w:color="auto" w:fill="FFFFFF"/>
        <w:spacing w:before="0" w:beforeAutospacing="0"/>
        <w:ind w:left="720"/>
      </w:pPr>
      <w:r w:rsidRPr="00CA3C42">
        <w:lastRenderedPageBreak/>
        <w:drawing>
          <wp:inline distT="0" distB="0" distL="0" distR="0" wp14:anchorId="3745DD39" wp14:editId="1F5B3E2F">
            <wp:extent cx="4646535" cy="4753352"/>
            <wp:effectExtent l="152400" t="152400" r="363855" b="371475"/>
            <wp:docPr id="200580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4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98" cy="476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1BDF" w:rsidRPr="00DC0C9E" w:rsidSect="00CA3C42">
      <w:headerReference w:type="even" r:id="rId18"/>
      <w:headerReference w:type="default" r:id="rId19"/>
      <w:head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6B769" w14:textId="77777777" w:rsidR="005974F5" w:rsidRDefault="005974F5" w:rsidP="0000534E">
      <w:pPr>
        <w:spacing w:after="0" w:line="240" w:lineRule="auto"/>
      </w:pPr>
      <w:r>
        <w:separator/>
      </w:r>
    </w:p>
  </w:endnote>
  <w:endnote w:type="continuationSeparator" w:id="0">
    <w:p w14:paraId="77707AF1" w14:textId="77777777" w:rsidR="005974F5" w:rsidRDefault="005974F5" w:rsidP="0000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23D08" w14:textId="77777777" w:rsidR="005974F5" w:rsidRDefault="005974F5" w:rsidP="0000534E">
      <w:pPr>
        <w:spacing w:after="0" w:line="240" w:lineRule="auto"/>
      </w:pPr>
      <w:r>
        <w:separator/>
      </w:r>
    </w:p>
  </w:footnote>
  <w:footnote w:type="continuationSeparator" w:id="0">
    <w:p w14:paraId="640837BF" w14:textId="77777777" w:rsidR="005974F5" w:rsidRDefault="005974F5" w:rsidP="0000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AE37A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07902F" wp14:editId="06333A5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504CA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79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1B504CA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8291C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50BD5D" wp14:editId="127DA2BB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3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1346F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0BD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3B81346F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63542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D8A2D7" wp14:editId="29EC1A2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13D30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8A2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D013D30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5766E1"/>
    <w:multiLevelType w:val="hybridMultilevel"/>
    <w:tmpl w:val="4EF21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E14ED"/>
    <w:multiLevelType w:val="multilevel"/>
    <w:tmpl w:val="F1A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C66A2"/>
    <w:multiLevelType w:val="hybridMultilevel"/>
    <w:tmpl w:val="2D26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C3CC6"/>
    <w:multiLevelType w:val="hybridMultilevel"/>
    <w:tmpl w:val="79868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E55A8"/>
    <w:multiLevelType w:val="hybridMultilevel"/>
    <w:tmpl w:val="B99AE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92922">
    <w:abstractNumId w:val="8"/>
  </w:num>
  <w:num w:numId="2" w16cid:durableId="1482967148">
    <w:abstractNumId w:val="6"/>
  </w:num>
  <w:num w:numId="3" w16cid:durableId="1565871992">
    <w:abstractNumId w:val="5"/>
  </w:num>
  <w:num w:numId="4" w16cid:durableId="1000040549">
    <w:abstractNumId w:val="4"/>
  </w:num>
  <w:num w:numId="5" w16cid:durableId="621616488">
    <w:abstractNumId w:val="7"/>
  </w:num>
  <w:num w:numId="6" w16cid:durableId="1718814120">
    <w:abstractNumId w:val="3"/>
  </w:num>
  <w:num w:numId="7" w16cid:durableId="852575347">
    <w:abstractNumId w:val="2"/>
  </w:num>
  <w:num w:numId="8" w16cid:durableId="766579704">
    <w:abstractNumId w:val="1"/>
  </w:num>
  <w:num w:numId="9" w16cid:durableId="1918246890">
    <w:abstractNumId w:val="0"/>
  </w:num>
  <w:num w:numId="10" w16cid:durableId="1564560194">
    <w:abstractNumId w:val="13"/>
  </w:num>
  <w:num w:numId="11" w16cid:durableId="1408767231">
    <w:abstractNumId w:val="9"/>
  </w:num>
  <w:num w:numId="12" w16cid:durableId="1238831150">
    <w:abstractNumId w:val="10"/>
  </w:num>
  <w:num w:numId="13" w16cid:durableId="1303198299">
    <w:abstractNumId w:val="12"/>
  </w:num>
  <w:num w:numId="14" w16cid:durableId="1867716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34E"/>
    <w:rsid w:val="00010B1B"/>
    <w:rsid w:val="00027D40"/>
    <w:rsid w:val="00034616"/>
    <w:rsid w:val="000429D7"/>
    <w:rsid w:val="0004583C"/>
    <w:rsid w:val="0006063C"/>
    <w:rsid w:val="000809CE"/>
    <w:rsid w:val="00094674"/>
    <w:rsid w:val="000E314A"/>
    <w:rsid w:val="000F383D"/>
    <w:rsid w:val="0010068B"/>
    <w:rsid w:val="00124535"/>
    <w:rsid w:val="001320C3"/>
    <w:rsid w:val="00144866"/>
    <w:rsid w:val="00144985"/>
    <w:rsid w:val="0015074B"/>
    <w:rsid w:val="00166A2B"/>
    <w:rsid w:val="0018002F"/>
    <w:rsid w:val="00197A91"/>
    <w:rsid w:val="001A7B8B"/>
    <w:rsid w:val="001C50BB"/>
    <w:rsid w:val="001F0397"/>
    <w:rsid w:val="001F5D48"/>
    <w:rsid w:val="00212E04"/>
    <w:rsid w:val="00226133"/>
    <w:rsid w:val="00265917"/>
    <w:rsid w:val="00284E07"/>
    <w:rsid w:val="002920F3"/>
    <w:rsid w:val="0029520F"/>
    <w:rsid w:val="0029639D"/>
    <w:rsid w:val="002B6142"/>
    <w:rsid w:val="002C01D6"/>
    <w:rsid w:val="002E0F7C"/>
    <w:rsid w:val="002E3131"/>
    <w:rsid w:val="0032202E"/>
    <w:rsid w:val="00326F90"/>
    <w:rsid w:val="003418F9"/>
    <w:rsid w:val="003D3ADB"/>
    <w:rsid w:val="004033CB"/>
    <w:rsid w:val="00405645"/>
    <w:rsid w:val="00452787"/>
    <w:rsid w:val="00460C4C"/>
    <w:rsid w:val="0047190B"/>
    <w:rsid w:val="004870A5"/>
    <w:rsid w:val="00490CD5"/>
    <w:rsid w:val="004D0801"/>
    <w:rsid w:val="004D3584"/>
    <w:rsid w:val="004E5265"/>
    <w:rsid w:val="00502E20"/>
    <w:rsid w:val="00515361"/>
    <w:rsid w:val="0052503A"/>
    <w:rsid w:val="00530594"/>
    <w:rsid w:val="00534DE2"/>
    <w:rsid w:val="00555300"/>
    <w:rsid w:val="00565C15"/>
    <w:rsid w:val="00581C34"/>
    <w:rsid w:val="00592806"/>
    <w:rsid w:val="005974F5"/>
    <w:rsid w:val="005E6305"/>
    <w:rsid w:val="005F1BC2"/>
    <w:rsid w:val="005F33BD"/>
    <w:rsid w:val="005F5682"/>
    <w:rsid w:val="005F6D91"/>
    <w:rsid w:val="006348A6"/>
    <w:rsid w:val="00637FDA"/>
    <w:rsid w:val="006444A9"/>
    <w:rsid w:val="00646C2B"/>
    <w:rsid w:val="006501A7"/>
    <w:rsid w:val="00652C5C"/>
    <w:rsid w:val="00685574"/>
    <w:rsid w:val="006918DC"/>
    <w:rsid w:val="0069699A"/>
    <w:rsid w:val="006F1A38"/>
    <w:rsid w:val="006F4714"/>
    <w:rsid w:val="00707AF8"/>
    <w:rsid w:val="00707D2C"/>
    <w:rsid w:val="00731250"/>
    <w:rsid w:val="00742B80"/>
    <w:rsid w:val="0074694D"/>
    <w:rsid w:val="0076288E"/>
    <w:rsid w:val="00782B67"/>
    <w:rsid w:val="00791D17"/>
    <w:rsid w:val="00793CC7"/>
    <w:rsid w:val="007A5D8E"/>
    <w:rsid w:val="007C216C"/>
    <w:rsid w:val="007E5D90"/>
    <w:rsid w:val="007E696E"/>
    <w:rsid w:val="007E72D2"/>
    <w:rsid w:val="0080102E"/>
    <w:rsid w:val="00813CA8"/>
    <w:rsid w:val="00817E3D"/>
    <w:rsid w:val="008253FE"/>
    <w:rsid w:val="00826E8F"/>
    <w:rsid w:val="00830CF9"/>
    <w:rsid w:val="008A16BB"/>
    <w:rsid w:val="008D4084"/>
    <w:rsid w:val="008E134F"/>
    <w:rsid w:val="008F4F70"/>
    <w:rsid w:val="009102E7"/>
    <w:rsid w:val="00912803"/>
    <w:rsid w:val="009175F5"/>
    <w:rsid w:val="0092529D"/>
    <w:rsid w:val="0094795C"/>
    <w:rsid w:val="009521D7"/>
    <w:rsid w:val="0095293D"/>
    <w:rsid w:val="009A53F4"/>
    <w:rsid w:val="009B3D2A"/>
    <w:rsid w:val="009B7CA5"/>
    <w:rsid w:val="009D3388"/>
    <w:rsid w:val="009E1CA3"/>
    <w:rsid w:val="009E7E04"/>
    <w:rsid w:val="00A11E29"/>
    <w:rsid w:val="00A2119D"/>
    <w:rsid w:val="00A37AF4"/>
    <w:rsid w:val="00A37D75"/>
    <w:rsid w:val="00A404E0"/>
    <w:rsid w:val="00A4052C"/>
    <w:rsid w:val="00A70D98"/>
    <w:rsid w:val="00A82276"/>
    <w:rsid w:val="00A83654"/>
    <w:rsid w:val="00A85075"/>
    <w:rsid w:val="00AA1D8D"/>
    <w:rsid w:val="00AE67D6"/>
    <w:rsid w:val="00B17362"/>
    <w:rsid w:val="00B47730"/>
    <w:rsid w:val="00B536D1"/>
    <w:rsid w:val="00B56AB9"/>
    <w:rsid w:val="00B7274A"/>
    <w:rsid w:val="00B7642C"/>
    <w:rsid w:val="00B93190"/>
    <w:rsid w:val="00BC3A47"/>
    <w:rsid w:val="00BC7091"/>
    <w:rsid w:val="00BC72F6"/>
    <w:rsid w:val="00BC7428"/>
    <w:rsid w:val="00BD1BDF"/>
    <w:rsid w:val="00BD2546"/>
    <w:rsid w:val="00C44325"/>
    <w:rsid w:val="00C94338"/>
    <w:rsid w:val="00C9480B"/>
    <w:rsid w:val="00CA3C42"/>
    <w:rsid w:val="00CB0664"/>
    <w:rsid w:val="00CB0722"/>
    <w:rsid w:val="00CE4C26"/>
    <w:rsid w:val="00CF4DC6"/>
    <w:rsid w:val="00D00E0F"/>
    <w:rsid w:val="00D42389"/>
    <w:rsid w:val="00DC0C9E"/>
    <w:rsid w:val="00E145E8"/>
    <w:rsid w:val="00E34474"/>
    <w:rsid w:val="00E419B1"/>
    <w:rsid w:val="00E65C5C"/>
    <w:rsid w:val="00E664D7"/>
    <w:rsid w:val="00E730DE"/>
    <w:rsid w:val="00EA080D"/>
    <w:rsid w:val="00EB51B4"/>
    <w:rsid w:val="00F03F18"/>
    <w:rsid w:val="00F124A2"/>
    <w:rsid w:val="00F31DEC"/>
    <w:rsid w:val="00F3779E"/>
    <w:rsid w:val="00F45074"/>
    <w:rsid w:val="00F45D3A"/>
    <w:rsid w:val="00FC693F"/>
    <w:rsid w:val="00FC78D1"/>
    <w:rsid w:val="00FD0C4A"/>
    <w:rsid w:val="00FD47A4"/>
    <w:rsid w:val="00F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A0DD0"/>
  <w14:defaultImageDpi w14:val="300"/>
  <w15:docId w15:val="{08FA8B88-8CA4-407C-BF51-22F17885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E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ja-JP"/>
    </w:rPr>
  </w:style>
  <w:style w:type="character" w:styleId="Hyperlink">
    <w:name w:val="Hyperlink"/>
    <w:basedOn w:val="DefaultParagraphFont"/>
    <w:uiPriority w:val="99"/>
    <w:unhideWhenUsed/>
    <w:rsid w:val="00FE7CF3"/>
    <w:rPr>
      <w:color w:val="0000FF"/>
      <w:u w:val="single"/>
    </w:rPr>
  </w:style>
  <w:style w:type="character" w:customStyle="1" w:styleId="hljs-keyword">
    <w:name w:val="hljs-keyword"/>
    <w:basedOn w:val="DefaultParagraphFont"/>
    <w:rsid w:val="0080102E"/>
  </w:style>
  <w:style w:type="character" w:customStyle="1" w:styleId="hljs-title">
    <w:name w:val="hljs-title"/>
    <w:basedOn w:val="DefaultParagraphFont"/>
    <w:rsid w:val="0080102E"/>
  </w:style>
  <w:style w:type="character" w:customStyle="1" w:styleId="hljs-comment">
    <w:name w:val="hljs-comment"/>
    <w:basedOn w:val="DefaultParagraphFont"/>
    <w:rsid w:val="00C9480B"/>
  </w:style>
  <w:style w:type="character" w:styleId="UnresolvedMention">
    <w:name w:val="Unresolved Mention"/>
    <w:basedOn w:val="DefaultParagraphFont"/>
    <w:uiPriority w:val="99"/>
    <w:semiHidden/>
    <w:unhideWhenUsed/>
    <w:rsid w:val="005E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500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siddhartha sandilya</cp:lastModifiedBy>
  <cp:revision>52</cp:revision>
  <dcterms:created xsi:type="dcterms:W3CDTF">2025-01-06T17:53:00Z</dcterms:created>
  <dcterms:modified xsi:type="dcterms:W3CDTF">2025-01-06T18:51:00Z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2024-08-06T18:36:53Z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47010edb-8b3e-4324-aa02-eecc483aab16</vt:lpwstr>
  </property>
  <property fmtid="{D5CDD505-2E9C-101B-9397-08002B2CF9AE}" pid="11" name="MSIP_Label_927fd646-07cb-4c4e-a107-4e4d6b30ba1b_ContentBits">
    <vt:lpwstr>1</vt:lpwstr>
  </property>
</Properties>
</file>