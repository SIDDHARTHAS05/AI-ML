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0C86" w14:textId="77A781C5" w:rsidR="007A5D8E" w:rsidRDefault="002C01D6">
      <w:pPr>
        <w:pStyle w:val="Title"/>
        <w:rPr>
          <w:rFonts w:ascii="Times New Roman" w:hAnsi="Times New Roman" w:cs="Times New Roman"/>
          <w:color w:val="1F497D" w:themeColor="text2"/>
          <w:sz w:val="36"/>
          <w:szCs w:val="36"/>
        </w:rPr>
      </w:pPr>
      <w:r w:rsidRPr="001F4E1D">
        <w:rPr>
          <w:rFonts w:ascii="Times New Roman" w:hAnsi="Times New Roman" w:cs="Times New Roman"/>
          <w:b/>
          <w:bCs/>
          <w:color w:val="1F497D" w:themeColor="text2"/>
          <w:sz w:val="36"/>
          <w:szCs w:val="36"/>
        </w:rPr>
        <w:t>N</w:t>
      </w:r>
      <w:r w:rsidR="00A11E29" w:rsidRPr="001F4E1D">
        <w:rPr>
          <w:rFonts w:ascii="Times New Roman" w:hAnsi="Times New Roman" w:cs="Times New Roman"/>
          <w:b/>
          <w:bCs/>
          <w:color w:val="1F497D" w:themeColor="text2"/>
          <w:sz w:val="36"/>
          <w:szCs w:val="36"/>
        </w:rPr>
        <w:t>atural language processing</w:t>
      </w:r>
      <w:r w:rsidR="00A11E29" w:rsidRPr="001F4E1D">
        <w:rPr>
          <w:rFonts w:ascii="Times New Roman" w:hAnsi="Times New Roman" w:cs="Times New Roman"/>
          <w:color w:val="1F497D" w:themeColor="text2"/>
          <w:sz w:val="36"/>
          <w:szCs w:val="36"/>
        </w:rPr>
        <w:t xml:space="preserve"> - </w:t>
      </w:r>
      <w:r w:rsidR="00813CA8" w:rsidRPr="001F4E1D">
        <w:rPr>
          <w:rFonts w:ascii="Times New Roman" w:hAnsi="Times New Roman" w:cs="Times New Roman"/>
          <w:color w:val="1F497D" w:themeColor="text2"/>
          <w:sz w:val="36"/>
          <w:szCs w:val="36"/>
        </w:rPr>
        <w:t>Text Error</w:t>
      </w:r>
      <w:r w:rsidRPr="001F4E1D">
        <w:rPr>
          <w:rFonts w:ascii="Times New Roman" w:hAnsi="Times New Roman" w:cs="Times New Roman"/>
          <w:color w:val="1F497D" w:themeColor="text2"/>
          <w:sz w:val="36"/>
          <w:szCs w:val="36"/>
        </w:rPr>
        <w:t xml:space="preserve"> </w:t>
      </w:r>
      <w:r w:rsidR="00E65C5C" w:rsidRPr="001F4E1D">
        <w:rPr>
          <w:rFonts w:ascii="Times New Roman" w:hAnsi="Times New Roman" w:cs="Times New Roman"/>
          <w:color w:val="1F497D" w:themeColor="text2"/>
          <w:sz w:val="36"/>
          <w:szCs w:val="36"/>
        </w:rPr>
        <w:t>correction</w:t>
      </w:r>
      <w:r w:rsidRPr="001F4E1D">
        <w:rPr>
          <w:rFonts w:ascii="Times New Roman" w:hAnsi="Times New Roman" w:cs="Times New Roman"/>
          <w:color w:val="1F497D" w:themeColor="text2"/>
          <w:sz w:val="36"/>
          <w:szCs w:val="36"/>
        </w:rPr>
        <w:t xml:space="preserve"> </w:t>
      </w:r>
      <w:r w:rsidR="0092529D" w:rsidRPr="001F4E1D">
        <w:rPr>
          <w:rFonts w:ascii="Times New Roman" w:hAnsi="Times New Roman" w:cs="Times New Roman"/>
          <w:color w:val="1F497D" w:themeColor="text2"/>
          <w:sz w:val="36"/>
          <w:szCs w:val="36"/>
        </w:rPr>
        <w:t xml:space="preserve">web </w:t>
      </w:r>
      <w:r w:rsidRPr="001F4E1D">
        <w:rPr>
          <w:rFonts w:ascii="Times New Roman" w:hAnsi="Times New Roman" w:cs="Times New Roman"/>
          <w:color w:val="1F497D" w:themeColor="text2"/>
          <w:sz w:val="36"/>
          <w:szCs w:val="36"/>
        </w:rPr>
        <w:t>application</w:t>
      </w:r>
    </w:p>
    <w:p w14:paraId="14201DF0" w14:textId="496B33C4" w:rsidR="000E7272" w:rsidRPr="000E7272" w:rsidRDefault="00000000" w:rsidP="000E7272">
      <w:pPr>
        <w:pStyle w:val="Heading4"/>
        <w:shd w:val="clear" w:color="auto" w:fill="FFFFFF"/>
        <w:spacing w:before="0"/>
        <w:rPr>
          <w:rStyle w:val="Hyperlink"/>
          <w:rFonts w:ascii="Segoe UI" w:eastAsiaTheme="minorEastAsia" w:hAnsi="Segoe UI" w:cs="Segoe UI"/>
          <w:b w:val="0"/>
          <w:bCs w:val="0"/>
          <w:i w:val="0"/>
          <w:iCs w:val="0"/>
          <w:highlight w:val="yellow"/>
          <w:shd w:val="clear" w:color="auto" w:fill="FFFFFF"/>
        </w:rPr>
      </w:pPr>
      <w:hyperlink r:id="rId8" w:history="1">
        <w:r w:rsidR="000E7272" w:rsidRPr="000E7272">
          <w:rPr>
            <w:rStyle w:val="Hyperlink"/>
            <w:rFonts w:ascii="Segoe UI" w:eastAsiaTheme="minorEastAsia" w:hAnsi="Segoe UI" w:cs="Segoe UI"/>
            <w:b w:val="0"/>
            <w:bCs w:val="0"/>
            <w:i w:val="0"/>
            <w:iCs w:val="0"/>
            <w:highlight w:val="yellow"/>
            <w:shd w:val="clear" w:color="auto" w:fill="FFFFFF"/>
          </w:rPr>
          <w:t>Siddhartha</w:t>
        </w:r>
      </w:hyperlink>
      <w:r w:rsidR="000E7272" w:rsidRPr="000E7272">
        <w:rPr>
          <w:rStyle w:val="Hyperlink"/>
          <w:rFonts w:ascii="Segoe UI" w:eastAsiaTheme="minorEastAsia" w:hAnsi="Segoe UI" w:cs="Segoe UI"/>
          <w:b w:val="0"/>
          <w:bCs w:val="0"/>
          <w:i w:val="0"/>
          <w:iCs w:val="0"/>
          <w:highlight w:val="yellow"/>
          <w:shd w:val="clear" w:color="auto" w:fill="FFFFFF"/>
        </w:rPr>
        <w:t xml:space="preserve"> Sandilya (Senior Specialist- Data Strategy &amp; Governance)</w:t>
      </w:r>
    </w:p>
    <w:p w14:paraId="3BB9C4D1" w14:textId="2AC3E081" w:rsidR="000E7272" w:rsidRPr="000E7272" w:rsidRDefault="00000000" w:rsidP="000E7272">
      <w:pPr>
        <w:rPr>
          <w:rStyle w:val="Hyperlink"/>
          <w:rFonts w:ascii="Segoe UI" w:hAnsi="Segoe UI" w:cs="Segoe UI"/>
          <w:shd w:val="clear" w:color="auto" w:fill="FFFFFF"/>
        </w:rPr>
      </w:pPr>
      <w:hyperlink r:id="rId9" w:history="1">
        <w:r w:rsidR="000E7272" w:rsidRPr="000E7272">
          <w:rPr>
            <w:rStyle w:val="Hyperlink"/>
            <w:rFonts w:ascii="Segoe UI" w:hAnsi="Segoe UI" w:cs="Segoe UI"/>
            <w:highlight w:val="yellow"/>
            <w:shd w:val="clear" w:color="auto" w:fill="FFFFFF"/>
          </w:rPr>
          <w:t>Siddhartha.Sandilya@merck.com</w:t>
        </w:r>
      </w:hyperlink>
    </w:p>
    <w:p w14:paraId="63ED5708" w14:textId="74449D8F" w:rsidR="007A5D8E" w:rsidRPr="001F4E1D" w:rsidRDefault="00000000">
      <w:pPr>
        <w:pStyle w:val="Heading1"/>
        <w:rPr>
          <w:rFonts w:ascii="Times New Roman" w:hAnsi="Times New Roman" w:cs="Times New Roman"/>
        </w:rPr>
      </w:pPr>
      <w:r w:rsidRPr="001F4E1D">
        <w:rPr>
          <w:rFonts w:ascii="Times New Roman" w:hAnsi="Times New Roman" w:cs="Times New Roman"/>
        </w:rPr>
        <w:t>Problem definition</w:t>
      </w:r>
      <w:r w:rsidR="00646C2B" w:rsidRPr="001F4E1D">
        <w:rPr>
          <w:rFonts w:ascii="Times New Roman" w:hAnsi="Times New Roman" w:cs="Times New Roman"/>
        </w:rPr>
        <w:t>:</w:t>
      </w:r>
    </w:p>
    <w:p w14:paraId="2330AC8B" w14:textId="196F1ABA" w:rsidR="007A5D8E" w:rsidRPr="0076626B" w:rsidRDefault="0010068B">
      <w:pPr>
        <w:rPr>
          <w:rFonts w:ascii="Times New Roman" w:hAnsi="Times New Roman" w:cs="Times New Roman"/>
          <w:sz w:val="24"/>
          <w:szCs w:val="24"/>
        </w:rPr>
      </w:pPr>
      <w:r w:rsidRPr="0076626B">
        <w:rPr>
          <w:rFonts w:ascii="Times New Roman" w:hAnsi="Times New Roman" w:cs="Times New Roman"/>
          <w:sz w:val="24"/>
          <w:szCs w:val="24"/>
        </w:rPr>
        <w:t>In this section we will discuss about the following sections.</w:t>
      </w:r>
    </w:p>
    <w:p w14:paraId="57CEE19B" w14:textId="242F113D" w:rsidR="00685574" w:rsidRPr="0076626B" w:rsidRDefault="00685574" w:rsidP="006855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626B">
        <w:rPr>
          <w:rFonts w:ascii="Times New Roman" w:hAnsi="Times New Roman" w:cs="Times New Roman"/>
          <w:sz w:val="24"/>
          <w:szCs w:val="24"/>
        </w:rPr>
        <w:t xml:space="preserve">Develop a </w:t>
      </w:r>
      <w:r w:rsidR="00813CA8" w:rsidRPr="0076626B">
        <w:rPr>
          <w:rFonts w:ascii="Times New Roman" w:hAnsi="Times New Roman" w:cs="Times New Roman"/>
          <w:sz w:val="24"/>
          <w:szCs w:val="24"/>
        </w:rPr>
        <w:t>text</w:t>
      </w:r>
      <w:r w:rsidRPr="0076626B">
        <w:rPr>
          <w:rFonts w:ascii="Times New Roman" w:hAnsi="Times New Roman" w:cs="Times New Roman"/>
          <w:sz w:val="24"/>
          <w:szCs w:val="24"/>
        </w:rPr>
        <w:t xml:space="preserve"> error correction application that can detect and correct </w:t>
      </w:r>
      <w:r w:rsidR="00813CA8" w:rsidRPr="0076626B">
        <w:rPr>
          <w:rFonts w:ascii="Times New Roman" w:hAnsi="Times New Roman" w:cs="Times New Roman"/>
          <w:sz w:val="24"/>
          <w:szCs w:val="24"/>
        </w:rPr>
        <w:t>sentence structure mistakes, subject-verb agreement errors, punctuation issues, and incorrect word usage.</w:t>
      </w:r>
    </w:p>
    <w:p w14:paraId="12BA9E1A" w14:textId="78569420" w:rsidR="00EA080D" w:rsidRPr="0076626B" w:rsidRDefault="00685574" w:rsidP="0010068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6626B">
        <w:rPr>
          <w:rFonts w:ascii="Times New Roman" w:hAnsi="Times New Roman" w:cs="Times New Roman"/>
          <w:sz w:val="24"/>
          <w:szCs w:val="24"/>
        </w:rPr>
        <w:t>The application should include both a web-based interface and backend processing using Flask and Python libraries.</w:t>
      </w:r>
    </w:p>
    <w:p w14:paraId="132E0EB3" w14:textId="09C63808" w:rsidR="007E5D90" w:rsidRDefault="007E5D90" w:rsidP="007E5D90">
      <w:pPr>
        <w:pStyle w:val="Heading1"/>
        <w:rPr>
          <w:rFonts w:ascii="Times New Roman" w:hAnsi="Times New Roman" w:cs="Times New Roman"/>
        </w:rPr>
      </w:pPr>
      <w:r w:rsidRPr="001F4E1D">
        <w:rPr>
          <w:rFonts w:ascii="Times New Roman" w:hAnsi="Times New Roman" w:cs="Times New Roman"/>
        </w:rPr>
        <w:t>Complete solution guide</w:t>
      </w:r>
      <w:r w:rsidR="0069699A" w:rsidRPr="001F4E1D">
        <w:rPr>
          <w:rFonts w:ascii="Times New Roman" w:hAnsi="Times New Roman" w:cs="Times New Roman"/>
        </w:rPr>
        <w:t>:</w:t>
      </w:r>
    </w:p>
    <w:p w14:paraId="174FB1F8" w14:textId="77777777" w:rsidR="000123AF" w:rsidRDefault="000123AF" w:rsidP="000123AF"/>
    <w:p w14:paraId="342A450A" w14:textId="77777777" w:rsidR="00373B16" w:rsidRPr="00A3706A" w:rsidRDefault="000123AF" w:rsidP="000123A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706A">
        <w:rPr>
          <w:rFonts w:ascii="Times New Roman" w:hAnsi="Times New Roman" w:cs="Times New Roman"/>
          <w:b/>
          <w:bCs/>
          <w:sz w:val="24"/>
          <w:szCs w:val="24"/>
        </w:rPr>
        <w:t xml:space="preserve">Pre-requisite: </w:t>
      </w:r>
    </w:p>
    <w:p w14:paraId="163B89FB" w14:textId="7621FB03" w:rsidR="000123AF" w:rsidRPr="003E4D95" w:rsidRDefault="00373B16" w:rsidP="0037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E4D95">
        <w:rPr>
          <w:rFonts w:ascii="Times New Roman" w:hAnsi="Times New Roman" w:cs="Times New Roman"/>
          <w:sz w:val="24"/>
          <w:szCs w:val="24"/>
          <w:lang w:val="en-IN"/>
        </w:rPr>
        <w:t xml:space="preserve">Basic </w:t>
      </w:r>
      <w:r w:rsidR="000123AF" w:rsidRPr="003E4D95">
        <w:rPr>
          <w:rFonts w:ascii="Times New Roman" w:hAnsi="Times New Roman" w:cs="Times New Roman"/>
          <w:sz w:val="24"/>
          <w:szCs w:val="24"/>
          <w:lang w:val="en-IN"/>
        </w:rPr>
        <w:t>Knowledge of P</w:t>
      </w:r>
      <w:r w:rsidRPr="003E4D95">
        <w:rPr>
          <w:rFonts w:ascii="Times New Roman" w:hAnsi="Times New Roman" w:cs="Times New Roman"/>
          <w:sz w:val="24"/>
          <w:szCs w:val="24"/>
          <w:lang w:val="en-IN"/>
        </w:rPr>
        <w:t xml:space="preserve">ython </w:t>
      </w:r>
    </w:p>
    <w:p w14:paraId="02871C42" w14:textId="57347CD6" w:rsidR="00373B16" w:rsidRPr="003E4D95" w:rsidRDefault="00373B16" w:rsidP="0037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E4D95">
        <w:rPr>
          <w:rFonts w:ascii="Times New Roman" w:hAnsi="Times New Roman" w:cs="Times New Roman"/>
          <w:sz w:val="24"/>
          <w:szCs w:val="24"/>
          <w:lang w:val="en-IN"/>
        </w:rPr>
        <w:t xml:space="preserve">Basic Knowledge of NLP </w:t>
      </w:r>
    </w:p>
    <w:p w14:paraId="128E4AF5" w14:textId="48CC5A5F" w:rsidR="00373B16" w:rsidRPr="003E4D95" w:rsidRDefault="00373B16" w:rsidP="0037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E4D95">
        <w:rPr>
          <w:rFonts w:ascii="Times New Roman" w:hAnsi="Times New Roman" w:cs="Times New Roman"/>
          <w:sz w:val="24"/>
          <w:szCs w:val="24"/>
          <w:lang w:val="en-IN"/>
        </w:rPr>
        <w:t>Java Installed</w:t>
      </w:r>
    </w:p>
    <w:p w14:paraId="267BB1F9" w14:textId="7AE2B0E0" w:rsidR="00373B16" w:rsidRPr="003E4D95" w:rsidRDefault="00373B16" w:rsidP="0037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3E4D95">
        <w:rPr>
          <w:rFonts w:ascii="Times New Roman" w:hAnsi="Times New Roman" w:cs="Times New Roman"/>
          <w:sz w:val="24"/>
          <w:szCs w:val="24"/>
          <w:lang w:val="en-IN"/>
        </w:rPr>
        <w:t>Basic Knowledge of V</w:t>
      </w:r>
      <w:r w:rsidR="00D87923">
        <w:rPr>
          <w:rFonts w:ascii="Times New Roman" w:hAnsi="Times New Roman" w:cs="Times New Roman"/>
          <w:sz w:val="24"/>
          <w:szCs w:val="24"/>
          <w:lang w:val="en-IN"/>
        </w:rPr>
        <w:t>isual Studio</w:t>
      </w:r>
    </w:p>
    <w:p w14:paraId="2680D948" w14:textId="77777777" w:rsidR="00373B16" w:rsidRPr="000123AF" w:rsidRDefault="00373B16" w:rsidP="000123AF"/>
    <w:p w14:paraId="49E4772E" w14:textId="77777777" w:rsidR="0069699A" w:rsidRPr="0069699A" w:rsidRDefault="0069699A" w:rsidP="0069699A"/>
    <w:p w14:paraId="2CC9D773" w14:textId="716FF86F" w:rsidR="00C9480B" w:rsidRPr="004E7A68" w:rsidRDefault="005F33BD" w:rsidP="00C9480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E7A68">
        <w:rPr>
          <w:rFonts w:ascii="Times New Roman" w:hAnsi="Times New Roman" w:cs="Times New Roman"/>
          <w:b/>
          <w:bCs/>
          <w:sz w:val="24"/>
          <w:szCs w:val="24"/>
          <w:lang w:val="en-IN"/>
        </w:rPr>
        <w:t>Folder structure in V</w:t>
      </w:r>
      <w:r w:rsidR="005A0549" w:rsidRPr="004E7A68">
        <w:rPr>
          <w:rFonts w:ascii="Times New Roman" w:hAnsi="Times New Roman" w:cs="Times New Roman"/>
          <w:b/>
          <w:bCs/>
          <w:sz w:val="24"/>
          <w:szCs w:val="24"/>
          <w:lang w:val="en-IN"/>
        </w:rPr>
        <w:t>S</w:t>
      </w:r>
      <w:r w:rsidR="00C9480B" w:rsidRPr="004E7A68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  <w:r w:rsidR="005A0549" w:rsidRPr="004E7A68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="005A0549" w:rsidRPr="004E7A68">
        <w:rPr>
          <w:rFonts w:ascii="Times New Roman" w:hAnsi="Times New Roman" w:cs="Times New Roman"/>
          <w:sz w:val="24"/>
          <w:szCs w:val="24"/>
          <w:lang w:val="en-IN"/>
        </w:rPr>
        <w:t>We will be using the visual studio IDE for developing this application</w:t>
      </w:r>
      <w:r w:rsidR="00EA2BAB" w:rsidRPr="004E7A68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BF82B3D" w14:textId="685630EF" w:rsidR="00C9480B" w:rsidRPr="004E7A68" w:rsidRDefault="00265917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  <w:proofErr w:type="spellStart"/>
      <w:r w:rsidRPr="004E7A68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lastRenderedPageBreak/>
        <w:t>text</w:t>
      </w:r>
      <w:r w:rsidR="00C9480B" w:rsidRPr="004E7A68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_error_correction</w:t>
      </w:r>
      <w:proofErr w:type="spellEnd"/>
      <w:r w:rsidR="00C9480B" w:rsidRPr="004E7A68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/</w:t>
      </w:r>
    </w:p>
    <w:p w14:paraId="7A9FB0B4" w14:textId="692261A7" w:rsidR="00C9480B" w:rsidRPr="004E7A68" w:rsidRDefault="00C9480B" w:rsidP="00C44325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</w:p>
    <w:p w14:paraId="5B4AD8CF" w14:textId="77777777" w:rsidR="00C9480B" w:rsidRPr="004E7A68" w:rsidRDefault="00C9480B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  <w:r w:rsidRPr="004E7A68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├── app.py                  # Flask backend</w:t>
      </w:r>
    </w:p>
    <w:p w14:paraId="616C5AEF" w14:textId="507BB0C4" w:rsidR="00C9480B" w:rsidRPr="004E7A68" w:rsidRDefault="00C9480B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  <w:r w:rsidRPr="004E7A68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 xml:space="preserve">├── </w:t>
      </w:r>
      <w:r w:rsidR="00A70D98" w:rsidRPr="004E7A68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grammar</w:t>
      </w:r>
      <w:r w:rsidRPr="004E7A68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_correct</w:t>
      </w:r>
      <w:r w:rsidR="00A70D98" w:rsidRPr="004E7A68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or</w:t>
      </w:r>
      <w:r w:rsidRPr="004E7A68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 xml:space="preserve">.py   # </w:t>
      </w:r>
      <w:r w:rsidR="00265917" w:rsidRPr="004E7A68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Error</w:t>
      </w:r>
      <w:r w:rsidRPr="004E7A68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 xml:space="preserve"> correction logic</w:t>
      </w:r>
    </w:p>
    <w:p w14:paraId="14E96595" w14:textId="77777777" w:rsidR="00C9480B" w:rsidRPr="004E7A68" w:rsidRDefault="00C9480B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  <w:r w:rsidRPr="004E7A68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├── requirements.txt        # Dependencies</w:t>
      </w:r>
    </w:p>
    <w:p w14:paraId="58EAC80A" w14:textId="77777777" w:rsidR="00C9480B" w:rsidRPr="004E7A68" w:rsidRDefault="00C9480B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  <w:r w:rsidRPr="004E7A68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├── templates/              # HTML templates</w:t>
      </w:r>
    </w:p>
    <w:p w14:paraId="42090957" w14:textId="77777777" w:rsidR="00C9480B" w:rsidRPr="004E7A68" w:rsidRDefault="00C9480B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  <w:r w:rsidRPr="004E7A68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│   └── index.html          # Front-end interface</w:t>
      </w:r>
    </w:p>
    <w:p w14:paraId="6FB8230C" w14:textId="77777777" w:rsidR="00C9480B" w:rsidRPr="004E7A68" w:rsidRDefault="00C9480B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  <w:r w:rsidRPr="004E7A68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├── static/                 # Static files (CSS, JavaScript)</w:t>
      </w:r>
    </w:p>
    <w:p w14:paraId="06257867" w14:textId="77777777" w:rsidR="00C9480B" w:rsidRPr="004E7A68" w:rsidRDefault="00C9480B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  <w:r w:rsidRPr="004E7A68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│   └── script.js           # JavaScript for the front-end</w:t>
      </w:r>
    </w:p>
    <w:p w14:paraId="6688B067" w14:textId="77777777" w:rsidR="00C9480B" w:rsidRPr="004E7A68" w:rsidRDefault="00C9480B" w:rsidP="00BD2546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  <w:r w:rsidRPr="004E7A68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├── uploads/                # Directory for uploaded files</w:t>
      </w:r>
    </w:p>
    <w:p w14:paraId="08C03BB5" w14:textId="1EC07A56" w:rsidR="000429D7" w:rsidRPr="004E7A68" w:rsidRDefault="00C9480B" w:rsidP="001C49CA">
      <w:pPr>
        <w:pStyle w:val="ListParagraph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  <w:r w:rsidRPr="004E7A68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 xml:space="preserve">├── </w:t>
      </w:r>
      <w:proofErr w:type="spellStart"/>
      <w:r w:rsidRPr="004E7A68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corrected_files</w:t>
      </w:r>
      <w:proofErr w:type="spellEnd"/>
      <w:r w:rsidRPr="004E7A68"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  <w:t>/        # Directory for corrected files</w:t>
      </w:r>
    </w:p>
    <w:p w14:paraId="0B800458" w14:textId="77777777" w:rsidR="009D3388" w:rsidRPr="009D3388" w:rsidRDefault="009D3388" w:rsidP="00EB51B4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ja-JP"/>
        </w:rPr>
      </w:pPr>
    </w:p>
    <w:p w14:paraId="445454C8" w14:textId="61B70085" w:rsidR="009D3388" w:rsidRPr="004033CB" w:rsidRDefault="00B7274A" w:rsidP="004033CB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</w:pPr>
      <w:r w:rsidRPr="00BC7428">
        <w:rPr>
          <w:b/>
          <w:bCs/>
        </w:rPr>
        <w:t>Backend Application (Flask):</w:t>
      </w:r>
      <w:r w:rsidR="002920F3" w:rsidRPr="009D3388">
        <w:rPr>
          <w:b/>
          <w:bCs/>
        </w:rPr>
        <w:t xml:space="preserve"> </w:t>
      </w:r>
      <w:r w:rsidR="004033CB">
        <w:rPr>
          <w:b/>
          <w:bCs/>
        </w:rPr>
        <w:t xml:space="preserve"> </w:t>
      </w:r>
      <w:r w:rsidR="004033CB" w:rsidRPr="004033CB">
        <w:t>Light weight, easy to integrate, simple and rapid development framework</w:t>
      </w:r>
      <w:r w:rsidR="006424D6">
        <w:t>.</w:t>
      </w:r>
    </w:p>
    <w:p w14:paraId="27513325" w14:textId="51968D1B" w:rsidR="00A37AF4" w:rsidRDefault="00555300" w:rsidP="00555300">
      <w:pPr>
        <w:pStyle w:val="NormalWeb"/>
        <w:shd w:val="clear" w:color="auto" w:fill="FFFFFF"/>
        <w:spacing w:before="0" w:beforeAutospacing="0"/>
        <w:ind w:left="720"/>
      </w:pPr>
      <w:r w:rsidRPr="009D3388">
        <w:rPr>
          <w:noProof/>
        </w:rPr>
        <w:lastRenderedPageBreak/>
        <w:drawing>
          <wp:inline distT="0" distB="0" distL="0" distR="0" wp14:anchorId="17B0385A" wp14:editId="491178C1">
            <wp:extent cx="7600156" cy="4331970"/>
            <wp:effectExtent l="76200" t="76200" r="134620" b="125730"/>
            <wp:docPr id="37986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68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00156" cy="4331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A48A80" w14:textId="10D49BBF" w:rsidR="00555300" w:rsidRDefault="00555300" w:rsidP="0088509F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  <w:rPr>
          <w:b/>
          <w:bCs/>
        </w:rPr>
      </w:pPr>
      <w:r w:rsidRPr="00BC7428">
        <w:rPr>
          <w:b/>
          <w:bCs/>
        </w:rPr>
        <w:t>Grammar_corrector.py:</w:t>
      </w:r>
    </w:p>
    <w:p w14:paraId="7BFCEB71" w14:textId="6CCDF083" w:rsidR="00555300" w:rsidRDefault="00555300" w:rsidP="00555300">
      <w:pPr>
        <w:pStyle w:val="NormalWeb"/>
        <w:shd w:val="clear" w:color="auto" w:fill="FFFFFF"/>
        <w:spacing w:before="0" w:beforeAutospacing="0"/>
        <w:ind w:left="360"/>
      </w:pPr>
      <w:r w:rsidRPr="00555300">
        <w:rPr>
          <w:noProof/>
        </w:rPr>
        <w:lastRenderedPageBreak/>
        <w:drawing>
          <wp:inline distT="0" distB="0" distL="0" distR="0" wp14:anchorId="3390BC83" wp14:editId="201EEC3C">
            <wp:extent cx="7462440" cy="4630628"/>
            <wp:effectExtent l="76200" t="76200" r="139065" b="132080"/>
            <wp:docPr id="4059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07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89758" cy="4647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C96131" w14:textId="36DB74A7" w:rsidR="005F5682" w:rsidRPr="00094674" w:rsidRDefault="007E696E" w:rsidP="005F5682">
      <w:pPr>
        <w:pStyle w:val="NormalWeb"/>
        <w:numPr>
          <w:ilvl w:val="0"/>
          <w:numId w:val="14"/>
        </w:numPr>
        <w:shd w:val="clear" w:color="auto" w:fill="FFFFFF"/>
        <w:spacing w:before="0" w:beforeAutospacing="0"/>
        <w:rPr>
          <w:b/>
          <w:bCs/>
        </w:rPr>
      </w:pPr>
      <w:r w:rsidRPr="00094674">
        <w:rPr>
          <w:b/>
          <w:bCs/>
        </w:rPr>
        <w:t>Requirements.txt:</w:t>
      </w:r>
    </w:p>
    <w:p w14:paraId="2E1064C9" w14:textId="3E16B438" w:rsidR="007E696E" w:rsidRDefault="007E696E" w:rsidP="007E696E">
      <w:pPr>
        <w:pStyle w:val="NormalWeb"/>
        <w:shd w:val="clear" w:color="auto" w:fill="FFFFFF"/>
        <w:spacing w:before="0" w:beforeAutospacing="0"/>
        <w:ind w:left="720"/>
      </w:pPr>
      <w:r w:rsidRPr="0076288E">
        <w:lastRenderedPageBreak/>
        <w:t xml:space="preserve">Run in command prompt/git bash to install all packages at once  </w:t>
      </w:r>
      <w:r>
        <w:t xml:space="preserve"> : </w:t>
      </w:r>
      <w:r w:rsidR="003418F9">
        <w:rPr>
          <w:highlight w:val="yellow"/>
        </w:rPr>
        <w:t>p</w:t>
      </w:r>
      <w:r w:rsidRPr="007E696E">
        <w:rPr>
          <w:highlight w:val="yellow"/>
        </w:rPr>
        <w:t>ip install -r requirements.txt</w:t>
      </w:r>
      <w:r>
        <w:t xml:space="preserve"> </w:t>
      </w:r>
    </w:p>
    <w:p w14:paraId="7AC9D8CC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Flask==</w:t>
      </w:r>
      <w:r w:rsidRPr="007E696E">
        <w:rPr>
          <w:rFonts w:ascii="Consolas" w:eastAsia="Times New Roman" w:hAnsi="Consolas" w:cs="Times New Roman"/>
          <w:color w:val="B5CEA8"/>
          <w:sz w:val="21"/>
          <w:szCs w:val="21"/>
        </w:rPr>
        <w:t>2.1.1</w:t>
      </w:r>
    </w:p>
    <w:p w14:paraId="2C8EFF60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language-tool-python==</w:t>
      </w:r>
      <w:r w:rsidRPr="007E696E">
        <w:rPr>
          <w:rFonts w:ascii="Consolas" w:eastAsia="Times New Roman" w:hAnsi="Consolas" w:cs="Times New Roman"/>
          <w:color w:val="B5CEA8"/>
          <w:sz w:val="21"/>
          <w:szCs w:val="21"/>
        </w:rPr>
        <w:t>2.7.0</w:t>
      </w:r>
    </w:p>
    <w:p w14:paraId="04E7C3B2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Werkzeug</w:t>
      </w:r>
      <w:proofErr w:type="spellEnd"/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E696E">
        <w:rPr>
          <w:rFonts w:ascii="Consolas" w:eastAsia="Times New Roman" w:hAnsi="Consolas" w:cs="Times New Roman"/>
          <w:color w:val="B5CEA8"/>
          <w:sz w:val="21"/>
          <w:szCs w:val="21"/>
        </w:rPr>
        <w:t>2.2.3</w:t>
      </w:r>
    </w:p>
    <w:p w14:paraId="4A4B3185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nltk</w:t>
      </w:r>
      <w:proofErr w:type="spellEnd"/>
    </w:p>
    <w:p w14:paraId="41B79B73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pandas</w:t>
      </w:r>
    </w:p>
    <w:p w14:paraId="3BD36657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matplotlib</w:t>
      </w:r>
    </w:p>
    <w:p w14:paraId="3809F019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</w:p>
    <w:p w14:paraId="704CB669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transformers</w:t>
      </w:r>
    </w:p>
    <w:p w14:paraId="49FED759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datasets</w:t>
      </w:r>
    </w:p>
    <w:p w14:paraId="50985F40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6E">
        <w:rPr>
          <w:rFonts w:ascii="Consolas" w:eastAsia="Times New Roman" w:hAnsi="Consolas" w:cs="Times New Roman"/>
          <w:color w:val="6A9955"/>
          <w:sz w:val="21"/>
          <w:szCs w:val="21"/>
        </w:rPr>
        <w:t># evaluate rouge score</w:t>
      </w:r>
    </w:p>
    <w:p w14:paraId="008B0600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rouge</w:t>
      </w:r>
    </w:p>
    <w:p w14:paraId="7071E91E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torch</w:t>
      </w:r>
    </w:p>
    <w:p w14:paraId="5D0909CD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pytorch</w:t>
      </w:r>
      <w:proofErr w:type="spellEnd"/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-lightning</w:t>
      </w:r>
    </w:p>
    <w:p w14:paraId="3EC9E40D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datasets </w:t>
      </w:r>
    </w:p>
    <w:p w14:paraId="623E93BF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tqdm</w:t>
      </w:r>
      <w:proofErr w:type="spellEnd"/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5B6FC1A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pandas</w:t>
      </w:r>
    </w:p>
    <w:p w14:paraId="27F232A2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sentencepiece</w:t>
      </w:r>
      <w:proofErr w:type="spellEnd"/>
    </w:p>
    <w:p w14:paraId="118D4BBE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transformers</w:t>
      </w:r>
    </w:p>
    <w:p w14:paraId="749F7829" w14:textId="77777777" w:rsidR="007E696E" w:rsidRPr="007E696E" w:rsidRDefault="007E696E" w:rsidP="007E696E">
      <w:pPr>
        <w:pStyle w:val="ListParagraph"/>
        <w:numPr>
          <w:ilvl w:val="0"/>
          <w:numId w:val="1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696E">
        <w:rPr>
          <w:rFonts w:ascii="Consolas" w:eastAsia="Times New Roman" w:hAnsi="Consolas" w:cs="Times New Roman"/>
          <w:color w:val="D4D4D4"/>
          <w:sz w:val="21"/>
          <w:szCs w:val="21"/>
        </w:rPr>
        <w:t>wandb</w:t>
      </w:r>
      <w:proofErr w:type="spellEnd"/>
    </w:p>
    <w:p w14:paraId="39D2A3E0" w14:textId="6432EE5A" w:rsidR="007E696E" w:rsidRDefault="007E696E" w:rsidP="007E696E">
      <w:pPr>
        <w:pStyle w:val="NormalWeb"/>
        <w:shd w:val="clear" w:color="auto" w:fill="FFFFFF"/>
        <w:spacing w:before="0" w:beforeAutospacing="0"/>
        <w:ind w:left="360"/>
      </w:pPr>
    </w:p>
    <w:p w14:paraId="2706FF48" w14:textId="77777777" w:rsidR="008D4084" w:rsidRDefault="008D4084" w:rsidP="007E696E">
      <w:pPr>
        <w:pStyle w:val="NormalWeb"/>
        <w:shd w:val="clear" w:color="auto" w:fill="FFFFFF"/>
        <w:spacing w:before="0" w:beforeAutospacing="0"/>
        <w:ind w:left="360"/>
      </w:pPr>
    </w:p>
    <w:p w14:paraId="7F3635EF" w14:textId="77777777" w:rsidR="008D4084" w:rsidRDefault="008D4084" w:rsidP="007E696E">
      <w:pPr>
        <w:pStyle w:val="NormalWeb"/>
        <w:shd w:val="clear" w:color="auto" w:fill="FFFFFF"/>
        <w:spacing w:before="0" w:beforeAutospacing="0"/>
        <w:ind w:left="360"/>
      </w:pPr>
    </w:p>
    <w:p w14:paraId="2B94B2E5" w14:textId="77777777" w:rsidR="008D4084" w:rsidRDefault="008D4084" w:rsidP="007E696E">
      <w:pPr>
        <w:pStyle w:val="NormalWeb"/>
        <w:shd w:val="clear" w:color="auto" w:fill="FFFFFF"/>
        <w:spacing w:before="0" w:beforeAutospacing="0"/>
        <w:ind w:left="360"/>
      </w:pPr>
    </w:p>
    <w:p w14:paraId="39A3C351" w14:textId="7C187C6F" w:rsidR="00CB0722" w:rsidRDefault="00CB0722" w:rsidP="007E696E">
      <w:pPr>
        <w:pStyle w:val="NormalWeb"/>
        <w:shd w:val="clear" w:color="auto" w:fill="FFFFFF"/>
        <w:spacing w:before="0" w:beforeAutospacing="0"/>
        <w:ind w:left="360"/>
        <w:rPr>
          <w:b/>
          <w:bCs/>
        </w:rPr>
      </w:pPr>
      <w:r>
        <w:t xml:space="preserve">5. </w:t>
      </w:r>
      <w:r w:rsidR="008D4084" w:rsidRPr="008D4084">
        <w:rPr>
          <w:b/>
          <w:bCs/>
        </w:rPr>
        <w:t>HTML &amp; Java Script for frontend application:</w:t>
      </w:r>
      <w:r w:rsidR="008D4084">
        <w:rPr>
          <w:b/>
          <w:bCs/>
        </w:rPr>
        <w:t xml:space="preserve"> </w:t>
      </w:r>
    </w:p>
    <w:p w14:paraId="402A64D5" w14:textId="6058C7ED" w:rsidR="002B6142" w:rsidRPr="007E72D2" w:rsidRDefault="007E72D2" w:rsidP="007E696E">
      <w:pPr>
        <w:pStyle w:val="NormalWeb"/>
        <w:shd w:val="clear" w:color="auto" w:fill="FFFFFF"/>
        <w:spacing w:before="0" w:beforeAutospacing="0"/>
        <w:ind w:left="360"/>
        <w:rPr>
          <w:b/>
          <w:bCs/>
          <w:u w:val="single"/>
        </w:rPr>
      </w:pPr>
      <w:r w:rsidRPr="007E72D2">
        <w:rPr>
          <w:b/>
          <w:bCs/>
          <w:u w:val="single"/>
        </w:rPr>
        <w:lastRenderedPageBreak/>
        <w:t>HTML</w:t>
      </w:r>
    </w:p>
    <w:p w14:paraId="68E148F2" w14:textId="3D351D5E" w:rsidR="002B6142" w:rsidRDefault="00144985" w:rsidP="007E696E">
      <w:pPr>
        <w:pStyle w:val="NormalWeb"/>
        <w:shd w:val="clear" w:color="auto" w:fill="FFFFFF"/>
        <w:spacing w:before="0" w:beforeAutospacing="0"/>
        <w:ind w:left="360"/>
        <w:rPr>
          <w:b/>
          <w:bCs/>
        </w:rPr>
      </w:pPr>
      <w:r w:rsidRPr="00144985">
        <w:rPr>
          <w:b/>
          <w:bCs/>
          <w:noProof/>
        </w:rPr>
        <w:drawing>
          <wp:inline distT="0" distB="0" distL="0" distR="0" wp14:anchorId="39B4814E" wp14:editId="2F96C5FE">
            <wp:extent cx="8229600" cy="3716655"/>
            <wp:effectExtent l="0" t="0" r="0" b="0"/>
            <wp:docPr id="23039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985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FB68" w14:textId="77777777" w:rsidR="00144985" w:rsidRDefault="00144985" w:rsidP="007E696E">
      <w:pPr>
        <w:pStyle w:val="NormalWeb"/>
        <w:shd w:val="clear" w:color="auto" w:fill="FFFFFF"/>
        <w:spacing w:before="0" w:beforeAutospacing="0"/>
        <w:ind w:left="360"/>
        <w:rPr>
          <w:b/>
          <w:bCs/>
        </w:rPr>
      </w:pPr>
    </w:p>
    <w:p w14:paraId="6241F7B8" w14:textId="77777777" w:rsidR="00144985" w:rsidRDefault="00144985" w:rsidP="007E696E">
      <w:pPr>
        <w:pStyle w:val="NormalWeb"/>
        <w:shd w:val="clear" w:color="auto" w:fill="FFFFFF"/>
        <w:spacing w:before="0" w:beforeAutospacing="0"/>
        <w:ind w:left="360"/>
        <w:rPr>
          <w:b/>
          <w:bCs/>
        </w:rPr>
      </w:pPr>
    </w:p>
    <w:p w14:paraId="1C20C972" w14:textId="77777777" w:rsidR="00144985" w:rsidRDefault="00144985" w:rsidP="007E696E">
      <w:pPr>
        <w:pStyle w:val="NormalWeb"/>
        <w:shd w:val="clear" w:color="auto" w:fill="FFFFFF"/>
        <w:spacing w:before="0" w:beforeAutospacing="0"/>
        <w:ind w:left="360"/>
        <w:rPr>
          <w:b/>
          <w:bCs/>
        </w:rPr>
      </w:pPr>
    </w:p>
    <w:p w14:paraId="23DBBE18" w14:textId="46457361" w:rsidR="00144985" w:rsidRPr="00144985" w:rsidRDefault="00144985" w:rsidP="007E696E">
      <w:pPr>
        <w:pStyle w:val="NormalWeb"/>
        <w:shd w:val="clear" w:color="auto" w:fill="FFFFFF"/>
        <w:spacing w:before="0" w:beforeAutospacing="0"/>
        <w:ind w:left="360"/>
        <w:rPr>
          <w:b/>
          <w:bCs/>
          <w:u w:val="single"/>
        </w:rPr>
      </w:pPr>
      <w:r w:rsidRPr="00144985">
        <w:rPr>
          <w:b/>
          <w:bCs/>
          <w:u w:val="single"/>
        </w:rPr>
        <w:t>Java script:</w:t>
      </w:r>
    </w:p>
    <w:p w14:paraId="63570FF6" w14:textId="63EE5975" w:rsidR="008D4084" w:rsidRDefault="008D4084" w:rsidP="007E696E">
      <w:pPr>
        <w:pStyle w:val="NormalWeb"/>
        <w:shd w:val="clear" w:color="auto" w:fill="FFFFFF"/>
        <w:spacing w:before="0" w:beforeAutospacing="0"/>
        <w:ind w:left="360"/>
      </w:pPr>
      <w:r w:rsidRPr="008D4084">
        <w:rPr>
          <w:noProof/>
        </w:rPr>
        <w:lastRenderedPageBreak/>
        <w:drawing>
          <wp:inline distT="0" distB="0" distL="0" distR="0" wp14:anchorId="49EACF3F" wp14:editId="5789B0A1">
            <wp:extent cx="8229600" cy="4413250"/>
            <wp:effectExtent l="0" t="0" r="0" b="6350"/>
            <wp:docPr id="64352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208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B52A" w14:textId="175F30CB" w:rsidR="009D3388" w:rsidRDefault="009D3388" w:rsidP="009D3388">
      <w:pPr>
        <w:pStyle w:val="NormalWeb"/>
        <w:shd w:val="clear" w:color="auto" w:fill="FFFFFF"/>
        <w:spacing w:before="0" w:beforeAutospacing="0"/>
      </w:pPr>
    </w:p>
    <w:p w14:paraId="1758F675" w14:textId="77777777" w:rsidR="0095293D" w:rsidRDefault="0095293D" w:rsidP="00555300">
      <w:pPr>
        <w:pStyle w:val="NormalWeb"/>
        <w:shd w:val="clear" w:color="auto" w:fill="FFFFFF"/>
        <w:spacing w:before="0" w:beforeAutospacing="0"/>
        <w:ind w:left="720"/>
      </w:pPr>
    </w:p>
    <w:p w14:paraId="6AE0031D" w14:textId="2CAFDAC6" w:rsidR="009D3388" w:rsidRDefault="005E6305" w:rsidP="00555300">
      <w:pPr>
        <w:pStyle w:val="NormalWeb"/>
        <w:shd w:val="clear" w:color="auto" w:fill="FFFFFF"/>
        <w:spacing w:before="0" w:beforeAutospacing="0"/>
        <w:ind w:left="720"/>
        <w:rPr>
          <w:b/>
          <w:bCs/>
        </w:rPr>
      </w:pPr>
      <w:r>
        <w:t xml:space="preserve">6. </w:t>
      </w:r>
      <w:r w:rsidR="006424D6">
        <w:t>R</w:t>
      </w:r>
      <w:r>
        <w:t xml:space="preserve">un the files in </w:t>
      </w:r>
      <w:r w:rsidR="007C216C">
        <w:t>command prompt terminal/git bash extension</w:t>
      </w:r>
      <w:r>
        <w:t xml:space="preserve"> and click on </w:t>
      </w:r>
      <w:hyperlink r:id="rId14" w:history="1">
        <w:r w:rsidRPr="00677572">
          <w:rPr>
            <w:rStyle w:val="Hyperlink"/>
            <w:b/>
            <w:bCs/>
          </w:rPr>
          <w:t>http://127.0.0.1:5000</w:t>
        </w:r>
      </w:hyperlink>
    </w:p>
    <w:p w14:paraId="6EB896E4" w14:textId="77777777" w:rsidR="0095293D" w:rsidRDefault="005E6305" w:rsidP="00555300">
      <w:pPr>
        <w:pStyle w:val="NormalWeb"/>
        <w:shd w:val="clear" w:color="auto" w:fill="FFFFFF"/>
        <w:spacing w:before="0" w:beforeAutospacing="0"/>
        <w:ind w:left="720"/>
      </w:pPr>
      <w:r w:rsidRPr="005E6305">
        <w:rPr>
          <w:noProof/>
        </w:rPr>
        <w:lastRenderedPageBreak/>
        <w:drawing>
          <wp:inline distT="0" distB="0" distL="0" distR="0" wp14:anchorId="4462D40B" wp14:editId="5F9ECACF">
            <wp:extent cx="7959995" cy="2397211"/>
            <wp:effectExtent l="0" t="0" r="3175" b="3175"/>
            <wp:docPr id="61798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838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17499" cy="241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11EA" w14:textId="5523452E" w:rsidR="00D00E0F" w:rsidRPr="00D00E0F" w:rsidRDefault="00D00E0F" w:rsidP="00555300">
      <w:pPr>
        <w:pStyle w:val="NormalWeb"/>
        <w:shd w:val="clear" w:color="auto" w:fill="FFFFFF"/>
        <w:spacing w:before="0" w:beforeAutospacing="0"/>
        <w:ind w:left="720"/>
        <w:rPr>
          <w:b/>
          <w:bCs/>
        </w:rPr>
      </w:pPr>
      <w:r w:rsidRPr="00D00E0F">
        <w:rPr>
          <w:b/>
          <w:bCs/>
        </w:rPr>
        <w:t>7: Text error application:</w:t>
      </w:r>
    </w:p>
    <w:p w14:paraId="23EB8557" w14:textId="32BE4DC7" w:rsidR="009D3388" w:rsidRDefault="0095293D" w:rsidP="00912803">
      <w:pPr>
        <w:pStyle w:val="NormalWeb"/>
        <w:shd w:val="clear" w:color="auto" w:fill="FFFFFF"/>
        <w:spacing w:before="0" w:beforeAutospacing="0"/>
        <w:ind w:left="720"/>
      </w:pPr>
      <w:r w:rsidRPr="0095293D">
        <w:rPr>
          <w:noProof/>
        </w:rPr>
        <w:lastRenderedPageBreak/>
        <w:drawing>
          <wp:inline distT="0" distB="0" distL="0" distR="0" wp14:anchorId="05D3C71A" wp14:editId="6B5793E2">
            <wp:extent cx="7000103" cy="5074754"/>
            <wp:effectExtent l="76200" t="76200" r="125095" b="126365"/>
            <wp:docPr id="111681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102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75090" cy="512911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623645" w14:textId="66754DF7" w:rsidR="00F124A2" w:rsidRDefault="00BD1BDF" w:rsidP="009D3388">
      <w:pPr>
        <w:pStyle w:val="NormalWeb"/>
        <w:shd w:val="clear" w:color="auto" w:fill="FFFFFF"/>
        <w:spacing w:before="0" w:beforeAutospacing="0"/>
        <w:ind w:left="720"/>
        <w:rPr>
          <w:b/>
          <w:bCs/>
        </w:rPr>
      </w:pPr>
      <w:r w:rsidRPr="00F124A2">
        <w:rPr>
          <w:b/>
          <w:bCs/>
        </w:rPr>
        <w:lastRenderedPageBreak/>
        <w:t>8: Use cases:</w:t>
      </w:r>
      <w:r w:rsidR="00F124A2">
        <w:rPr>
          <w:b/>
          <w:bCs/>
        </w:rPr>
        <w:t xml:space="preserve"> </w:t>
      </w:r>
      <w:r w:rsidR="00B7642C">
        <w:rPr>
          <w:b/>
          <w:bCs/>
        </w:rPr>
        <w:t xml:space="preserve">                                                                                              </w:t>
      </w:r>
    </w:p>
    <w:p w14:paraId="792B0D54" w14:textId="03279C91" w:rsidR="00637FDA" w:rsidRDefault="00637FDA" w:rsidP="00B7642C">
      <w:pPr>
        <w:pStyle w:val="NormalWeb"/>
        <w:shd w:val="clear" w:color="auto" w:fill="FFFFFF"/>
        <w:spacing w:before="0" w:beforeAutospacing="0"/>
        <w:ind w:left="720"/>
        <w:rPr>
          <w:b/>
          <w:bCs/>
        </w:rPr>
      </w:pPr>
      <w:r w:rsidRPr="00F124A2">
        <w:rPr>
          <w:b/>
          <w:bCs/>
          <w:noProof/>
        </w:rPr>
        <w:drawing>
          <wp:inline distT="0" distB="0" distL="0" distR="0" wp14:anchorId="21AE2551" wp14:editId="486A4820">
            <wp:extent cx="6800850" cy="3930015"/>
            <wp:effectExtent l="76200" t="76200" r="133350" b="127635"/>
            <wp:docPr id="167578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869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01383" cy="39303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B12EBD" w14:textId="6FBB1CBD" w:rsidR="00F124A2" w:rsidRDefault="00F124A2" w:rsidP="009D3388">
      <w:pPr>
        <w:pStyle w:val="NormalWeb"/>
        <w:shd w:val="clear" w:color="auto" w:fill="FFFFFF"/>
        <w:spacing w:before="0" w:beforeAutospacing="0"/>
        <w:ind w:left="720"/>
        <w:rPr>
          <w:b/>
          <w:bCs/>
        </w:rPr>
      </w:pPr>
    </w:p>
    <w:p w14:paraId="16361138" w14:textId="37BC2C55" w:rsidR="004870A5" w:rsidRPr="00F124A2" w:rsidRDefault="004870A5" w:rsidP="00490CD5">
      <w:pPr>
        <w:pStyle w:val="NormalWeb"/>
        <w:shd w:val="clear" w:color="auto" w:fill="FFFFFF"/>
        <w:spacing w:before="0" w:beforeAutospacing="0"/>
        <w:ind w:left="720"/>
        <w:rPr>
          <w:b/>
          <w:bCs/>
        </w:rPr>
      </w:pPr>
      <w:r w:rsidRPr="004870A5">
        <w:rPr>
          <w:b/>
          <w:bCs/>
          <w:noProof/>
        </w:rPr>
        <w:lastRenderedPageBreak/>
        <w:drawing>
          <wp:inline distT="0" distB="0" distL="0" distR="0" wp14:anchorId="48FD8BC0" wp14:editId="6B5F1A4A">
            <wp:extent cx="6908800" cy="4842510"/>
            <wp:effectExtent l="76200" t="76200" r="139700" b="129540"/>
            <wp:docPr id="205655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545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1269" cy="48722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0301F4" w14:textId="17446E3D" w:rsidR="00BD1BDF" w:rsidRDefault="00CA3C42" w:rsidP="009D3388">
      <w:pPr>
        <w:pStyle w:val="NormalWeb"/>
        <w:shd w:val="clear" w:color="auto" w:fill="FFFFFF"/>
        <w:spacing w:before="0" w:beforeAutospacing="0"/>
        <w:ind w:left="720"/>
      </w:pPr>
      <w:r w:rsidRPr="00CA3C42">
        <w:rPr>
          <w:noProof/>
        </w:rPr>
        <w:lastRenderedPageBreak/>
        <w:drawing>
          <wp:inline distT="0" distB="0" distL="0" distR="0" wp14:anchorId="3745DD39" wp14:editId="4C39CC92">
            <wp:extent cx="6819900" cy="4752975"/>
            <wp:effectExtent l="76200" t="76200" r="133350" b="142875"/>
            <wp:docPr id="200580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8044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32573" cy="47618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51D3C7" w14:textId="77777777" w:rsidR="00D301A6" w:rsidRDefault="00D301A6" w:rsidP="009D3388">
      <w:pPr>
        <w:pStyle w:val="NormalWeb"/>
        <w:shd w:val="clear" w:color="auto" w:fill="FFFFFF"/>
        <w:spacing w:before="0" w:beforeAutospacing="0"/>
        <w:ind w:left="720"/>
      </w:pPr>
    </w:p>
    <w:p w14:paraId="02E12AE5" w14:textId="79898A0B" w:rsidR="00D301A6" w:rsidRDefault="00D301A6" w:rsidP="009D3388">
      <w:pPr>
        <w:pStyle w:val="NormalWeb"/>
        <w:shd w:val="clear" w:color="auto" w:fill="FFFFFF"/>
        <w:spacing w:before="0" w:beforeAutospacing="0"/>
        <w:ind w:left="720"/>
        <w:rPr>
          <w:b/>
          <w:bCs/>
        </w:rPr>
      </w:pPr>
      <w:r w:rsidRPr="00696184">
        <w:rPr>
          <w:b/>
          <w:bCs/>
        </w:rPr>
        <w:lastRenderedPageBreak/>
        <w:t>9. Other packages:</w:t>
      </w:r>
      <w:r w:rsidR="00696184">
        <w:rPr>
          <w:b/>
          <w:bCs/>
        </w:rPr>
        <w:t xml:space="preserve"> There are other python packages as well apart from Language Tool some of them are :</w:t>
      </w:r>
    </w:p>
    <w:p w14:paraId="08017443" w14:textId="77777777" w:rsidR="00696184" w:rsidRPr="00696184" w:rsidRDefault="00696184" w:rsidP="00696184">
      <w:pPr>
        <w:pStyle w:val="NormalWeb"/>
        <w:shd w:val="clear" w:color="auto" w:fill="FFFFFF"/>
        <w:spacing w:before="0" w:beforeAutospacing="0"/>
        <w:ind w:left="1080"/>
      </w:pPr>
    </w:p>
    <w:p w14:paraId="3CC02404" w14:textId="403DAFA9" w:rsidR="00696184" w:rsidRPr="00696184" w:rsidRDefault="00696184" w:rsidP="00696184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ind w:left="1440"/>
      </w:pPr>
      <w:r w:rsidRPr="00696184">
        <w:t>Gram former</w:t>
      </w:r>
    </w:p>
    <w:p w14:paraId="50E28ACD" w14:textId="3C2D68A6" w:rsidR="00696184" w:rsidRPr="00696184" w:rsidRDefault="00696184" w:rsidP="00696184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ind w:left="1440"/>
      </w:pPr>
      <w:r w:rsidRPr="00696184">
        <w:t>Ginger</w:t>
      </w:r>
    </w:p>
    <w:p w14:paraId="6DDD421A" w14:textId="09F61CE4" w:rsidR="00696184" w:rsidRPr="0049799C" w:rsidRDefault="00696184" w:rsidP="00696184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ind w:left="1440"/>
      </w:pPr>
      <w:proofErr w:type="spellStart"/>
      <w:r w:rsidRPr="0049799C">
        <w:t>Pyaspeller</w:t>
      </w:r>
      <w:proofErr w:type="spellEnd"/>
    </w:p>
    <w:p w14:paraId="5442B8B2" w14:textId="77777777" w:rsidR="00696184" w:rsidRPr="00696184" w:rsidRDefault="00696184" w:rsidP="00696184">
      <w:pPr>
        <w:pStyle w:val="NormalWeb"/>
        <w:shd w:val="clear" w:color="auto" w:fill="FFFFFF"/>
        <w:spacing w:before="0" w:beforeAutospacing="0"/>
        <w:ind w:left="720"/>
        <w:rPr>
          <w:b/>
          <w:bCs/>
        </w:rPr>
      </w:pPr>
    </w:p>
    <w:p w14:paraId="3730C1F5" w14:textId="77777777" w:rsidR="00D301A6" w:rsidRPr="00DC0C9E" w:rsidRDefault="00D301A6" w:rsidP="009D3388">
      <w:pPr>
        <w:pStyle w:val="NormalWeb"/>
        <w:shd w:val="clear" w:color="auto" w:fill="FFFFFF"/>
        <w:spacing w:before="0" w:beforeAutospacing="0"/>
        <w:ind w:left="720"/>
      </w:pPr>
    </w:p>
    <w:sectPr w:rsidR="00D301A6" w:rsidRPr="00DC0C9E" w:rsidSect="00CA3C42">
      <w:headerReference w:type="even" r:id="rId20"/>
      <w:headerReference w:type="default" r:id="rId21"/>
      <w:headerReference w:type="first" r:id="rId22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3E008" w14:textId="77777777" w:rsidR="001C72D7" w:rsidRDefault="001C72D7" w:rsidP="0000534E">
      <w:pPr>
        <w:spacing w:after="0" w:line="240" w:lineRule="auto"/>
      </w:pPr>
      <w:r>
        <w:separator/>
      </w:r>
    </w:p>
  </w:endnote>
  <w:endnote w:type="continuationSeparator" w:id="0">
    <w:p w14:paraId="21ED6BB6" w14:textId="77777777" w:rsidR="001C72D7" w:rsidRDefault="001C72D7" w:rsidP="00005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D3F24" w14:textId="77777777" w:rsidR="001C72D7" w:rsidRDefault="001C72D7" w:rsidP="0000534E">
      <w:pPr>
        <w:spacing w:after="0" w:line="240" w:lineRule="auto"/>
      </w:pPr>
      <w:r>
        <w:separator/>
      </w:r>
    </w:p>
  </w:footnote>
  <w:footnote w:type="continuationSeparator" w:id="0">
    <w:p w14:paraId="6E29ED19" w14:textId="77777777" w:rsidR="001C72D7" w:rsidRDefault="001C72D7" w:rsidP="00005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E37A" w14:textId="77777777" w:rsidR="0000534E" w:rsidRDefault="0000534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07902F" wp14:editId="06333A5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14605"/>
              <wp:wrapNone/>
              <wp:docPr id="2" name="Text Box 2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B504CA" w14:textId="77777777" w:rsidR="0000534E" w:rsidRPr="0000534E" w:rsidRDefault="0000534E" w:rsidP="000053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00534E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07902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oprietary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61B504CA" w14:textId="77777777" w:rsidR="0000534E" w:rsidRPr="0000534E" w:rsidRDefault="0000534E" w:rsidP="000053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00534E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8291C" w14:textId="77777777" w:rsidR="0000534E" w:rsidRDefault="0000534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50BD5D" wp14:editId="127DA2BB">
              <wp:simplePos x="11430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14605"/>
              <wp:wrapNone/>
              <wp:docPr id="3" name="Text Box 3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81346F" w14:textId="77777777" w:rsidR="0000534E" w:rsidRPr="0000534E" w:rsidRDefault="0000534E" w:rsidP="000053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00534E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50BD5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roprietary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3B81346F" w14:textId="77777777" w:rsidR="0000534E" w:rsidRPr="0000534E" w:rsidRDefault="0000534E" w:rsidP="000053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00534E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63542" w14:textId="77777777" w:rsidR="0000534E" w:rsidRDefault="0000534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D8A2D7" wp14:editId="29EC1A2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4605" b="14605"/>
              <wp:wrapNone/>
              <wp:docPr id="1" name="Text Box 1" descr="Proprietar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013D30" w14:textId="77777777" w:rsidR="0000534E" w:rsidRPr="0000534E" w:rsidRDefault="0000534E" w:rsidP="0000534E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</w:pPr>
                          <w:r w:rsidRPr="0000534E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  <w:sz w:val="24"/>
                              <w:szCs w:val="24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D8A2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roprietary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3D013D30" w14:textId="77777777" w:rsidR="0000534E" w:rsidRPr="0000534E" w:rsidRDefault="0000534E" w:rsidP="0000534E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</w:pPr>
                    <w:r w:rsidRPr="0000534E">
                      <w:rPr>
                        <w:rFonts w:ascii="Calibri" w:eastAsia="Calibri" w:hAnsi="Calibri" w:cs="Calibri"/>
                        <w:noProof/>
                        <w:color w:val="00B294"/>
                        <w:sz w:val="24"/>
                        <w:szCs w:val="24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A90395"/>
    <w:multiLevelType w:val="hybridMultilevel"/>
    <w:tmpl w:val="F7C4B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6E1"/>
    <w:multiLevelType w:val="hybridMultilevel"/>
    <w:tmpl w:val="4EF21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D58E1"/>
    <w:multiLevelType w:val="hybridMultilevel"/>
    <w:tmpl w:val="1082B008"/>
    <w:lvl w:ilvl="0" w:tplc="BBA2D8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1E14ED"/>
    <w:multiLevelType w:val="multilevel"/>
    <w:tmpl w:val="F1AAC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EC66A2"/>
    <w:multiLevelType w:val="hybridMultilevel"/>
    <w:tmpl w:val="2D2688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C3CC6"/>
    <w:multiLevelType w:val="hybridMultilevel"/>
    <w:tmpl w:val="798684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3E55A8"/>
    <w:multiLevelType w:val="hybridMultilevel"/>
    <w:tmpl w:val="B99AE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292922">
    <w:abstractNumId w:val="8"/>
  </w:num>
  <w:num w:numId="2" w16cid:durableId="1482967148">
    <w:abstractNumId w:val="6"/>
  </w:num>
  <w:num w:numId="3" w16cid:durableId="1565871992">
    <w:abstractNumId w:val="5"/>
  </w:num>
  <w:num w:numId="4" w16cid:durableId="1000040549">
    <w:abstractNumId w:val="4"/>
  </w:num>
  <w:num w:numId="5" w16cid:durableId="621616488">
    <w:abstractNumId w:val="7"/>
  </w:num>
  <w:num w:numId="6" w16cid:durableId="1718814120">
    <w:abstractNumId w:val="3"/>
  </w:num>
  <w:num w:numId="7" w16cid:durableId="852575347">
    <w:abstractNumId w:val="2"/>
  </w:num>
  <w:num w:numId="8" w16cid:durableId="766579704">
    <w:abstractNumId w:val="1"/>
  </w:num>
  <w:num w:numId="9" w16cid:durableId="1918246890">
    <w:abstractNumId w:val="0"/>
  </w:num>
  <w:num w:numId="10" w16cid:durableId="1564560194">
    <w:abstractNumId w:val="15"/>
  </w:num>
  <w:num w:numId="11" w16cid:durableId="1408767231">
    <w:abstractNumId w:val="10"/>
  </w:num>
  <w:num w:numId="12" w16cid:durableId="1238831150">
    <w:abstractNumId w:val="12"/>
  </w:num>
  <w:num w:numId="13" w16cid:durableId="1303198299">
    <w:abstractNumId w:val="14"/>
  </w:num>
  <w:num w:numId="14" w16cid:durableId="1867716586">
    <w:abstractNumId w:val="13"/>
  </w:num>
  <w:num w:numId="15" w16cid:durableId="828638451">
    <w:abstractNumId w:val="9"/>
  </w:num>
  <w:num w:numId="16" w16cid:durableId="12257214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34E"/>
    <w:rsid w:val="00010B1B"/>
    <w:rsid w:val="000123AF"/>
    <w:rsid w:val="00027D40"/>
    <w:rsid w:val="00034616"/>
    <w:rsid w:val="000429D7"/>
    <w:rsid w:val="0004583C"/>
    <w:rsid w:val="0006063C"/>
    <w:rsid w:val="000809CE"/>
    <w:rsid w:val="00094674"/>
    <w:rsid w:val="000E314A"/>
    <w:rsid w:val="000E7272"/>
    <w:rsid w:val="000F383D"/>
    <w:rsid w:val="0010068B"/>
    <w:rsid w:val="00124535"/>
    <w:rsid w:val="001320C3"/>
    <w:rsid w:val="00144866"/>
    <w:rsid w:val="00144985"/>
    <w:rsid w:val="0015074B"/>
    <w:rsid w:val="00166A2B"/>
    <w:rsid w:val="0018002F"/>
    <w:rsid w:val="00197A91"/>
    <w:rsid w:val="001A7B8B"/>
    <w:rsid w:val="001C50BB"/>
    <w:rsid w:val="001C72D7"/>
    <w:rsid w:val="001F0397"/>
    <w:rsid w:val="001F4E1D"/>
    <w:rsid w:val="001F5D48"/>
    <w:rsid w:val="00212E04"/>
    <w:rsid w:val="00226133"/>
    <w:rsid w:val="00265917"/>
    <w:rsid w:val="00283D27"/>
    <w:rsid w:val="00284E07"/>
    <w:rsid w:val="002920F3"/>
    <w:rsid w:val="0029520F"/>
    <w:rsid w:val="0029639D"/>
    <w:rsid w:val="002B6142"/>
    <w:rsid w:val="002C01D6"/>
    <w:rsid w:val="002E0F7C"/>
    <w:rsid w:val="002E3131"/>
    <w:rsid w:val="00300A2E"/>
    <w:rsid w:val="0032202E"/>
    <w:rsid w:val="00326F90"/>
    <w:rsid w:val="003418F9"/>
    <w:rsid w:val="00373B16"/>
    <w:rsid w:val="003D3ADB"/>
    <w:rsid w:val="003E4D95"/>
    <w:rsid w:val="003F4543"/>
    <w:rsid w:val="004033CB"/>
    <w:rsid w:val="00405645"/>
    <w:rsid w:val="00452787"/>
    <w:rsid w:val="00460C4C"/>
    <w:rsid w:val="0047190B"/>
    <w:rsid w:val="004755AA"/>
    <w:rsid w:val="004870A5"/>
    <w:rsid w:val="00490CD5"/>
    <w:rsid w:val="0049799C"/>
    <w:rsid w:val="004D0801"/>
    <w:rsid w:val="004D3584"/>
    <w:rsid w:val="004E5265"/>
    <w:rsid w:val="004E7A68"/>
    <w:rsid w:val="00502E20"/>
    <w:rsid w:val="00515361"/>
    <w:rsid w:val="0052503A"/>
    <w:rsid w:val="00530594"/>
    <w:rsid w:val="00534DE2"/>
    <w:rsid w:val="00555300"/>
    <w:rsid w:val="00565C15"/>
    <w:rsid w:val="00581C34"/>
    <w:rsid w:val="00592806"/>
    <w:rsid w:val="005974F5"/>
    <w:rsid w:val="005A0549"/>
    <w:rsid w:val="005E6305"/>
    <w:rsid w:val="005F1BC2"/>
    <w:rsid w:val="005F33BD"/>
    <w:rsid w:val="005F5682"/>
    <w:rsid w:val="005F6D91"/>
    <w:rsid w:val="006348A6"/>
    <w:rsid w:val="00637FDA"/>
    <w:rsid w:val="006424D6"/>
    <w:rsid w:val="006444A9"/>
    <w:rsid w:val="00646C2B"/>
    <w:rsid w:val="006501A7"/>
    <w:rsid w:val="00652C5C"/>
    <w:rsid w:val="00685574"/>
    <w:rsid w:val="006918DC"/>
    <w:rsid w:val="00696184"/>
    <w:rsid w:val="0069699A"/>
    <w:rsid w:val="006F1A38"/>
    <w:rsid w:val="006F4714"/>
    <w:rsid w:val="00707AF8"/>
    <w:rsid w:val="00707D2C"/>
    <w:rsid w:val="00731250"/>
    <w:rsid w:val="00742B80"/>
    <w:rsid w:val="0074694D"/>
    <w:rsid w:val="0076288E"/>
    <w:rsid w:val="0076626B"/>
    <w:rsid w:val="00782B67"/>
    <w:rsid w:val="00791D17"/>
    <w:rsid w:val="00793CC7"/>
    <w:rsid w:val="007A5D8E"/>
    <w:rsid w:val="007C216C"/>
    <w:rsid w:val="007E5D90"/>
    <w:rsid w:val="007E696E"/>
    <w:rsid w:val="007E72D2"/>
    <w:rsid w:val="0080102E"/>
    <w:rsid w:val="00813CA8"/>
    <w:rsid w:val="00817E3D"/>
    <w:rsid w:val="008253FE"/>
    <w:rsid w:val="00826E8F"/>
    <w:rsid w:val="00830CF9"/>
    <w:rsid w:val="008368E8"/>
    <w:rsid w:val="008A16BB"/>
    <w:rsid w:val="008C236E"/>
    <w:rsid w:val="008D4084"/>
    <w:rsid w:val="008E134F"/>
    <w:rsid w:val="008F4F70"/>
    <w:rsid w:val="009102E7"/>
    <w:rsid w:val="00912803"/>
    <w:rsid w:val="009175F5"/>
    <w:rsid w:val="0092529D"/>
    <w:rsid w:val="0094795C"/>
    <w:rsid w:val="009521D7"/>
    <w:rsid w:val="0095293D"/>
    <w:rsid w:val="009A53F4"/>
    <w:rsid w:val="009B3D2A"/>
    <w:rsid w:val="009B7CA5"/>
    <w:rsid w:val="009D3388"/>
    <w:rsid w:val="009E1CA3"/>
    <w:rsid w:val="009E7E04"/>
    <w:rsid w:val="00A11E29"/>
    <w:rsid w:val="00A2119D"/>
    <w:rsid w:val="00A3706A"/>
    <w:rsid w:val="00A37AF4"/>
    <w:rsid w:val="00A37D75"/>
    <w:rsid w:val="00A404E0"/>
    <w:rsid w:val="00A4052C"/>
    <w:rsid w:val="00A45C80"/>
    <w:rsid w:val="00A475B2"/>
    <w:rsid w:val="00A70D98"/>
    <w:rsid w:val="00A82276"/>
    <w:rsid w:val="00A83654"/>
    <w:rsid w:val="00A85075"/>
    <w:rsid w:val="00AA1D8D"/>
    <w:rsid w:val="00AE67D6"/>
    <w:rsid w:val="00B17362"/>
    <w:rsid w:val="00B47730"/>
    <w:rsid w:val="00B536D1"/>
    <w:rsid w:val="00B56AB9"/>
    <w:rsid w:val="00B7274A"/>
    <w:rsid w:val="00B7642C"/>
    <w:rsid w:val="00B93190"/>
    <w:rsid w:val="00BC3A47"/>
    <w:rsid w:val="00BC7091"/>
    <w:rsid w:val="00BC72F6"/>
    <w:rsid w:val="00BC7428"/>
    <w:rsid w:val="00BD1BDF"/>
    <w:rsid w:val="00BD2546"/>
    <w:rsid w:val="00C44325"/>
    <w:rsid w:val="00C51C1F"/>
    <w:rsid w:val="00C94338"/>
    <w:rsid w:val="00C9480B"/>
    <w:rsid w:val="00CA3C42"/>
    <w:rsid w:val="00CB0664"/>
    <w:rsid w:val="00CB0722"/>
    <w:rsid w:val="00CE4C26"/>
    <w:rsid w:val="00CF4DC6"/>
    <w:rsid w:val="00D00E0F"/>
    <w:rsid w:val="00D301A6"/>
    <w:rsid w:val="00D42389"/>
    <w:rsid w:val="00D87923"/>
    <w:rsid w:val="00DC0C9E"/>
    <w:rsid w:val="00DC74AD"/>
    <w:rsid w:val="00DD2FCC"/>
    <w:rsid w:val="00E145E8"/>
    <w:rsid w:val="00E34474"/>
    <w:rsid w:val="00E419B1"/>
    <w:rsid w:val="00E53609"/>
    <w:rsid w:val="00E65C5C"/>
    <w:rsid w:val="00E664D7"/>
    <w:rsid w:val="00E730DE"/>
    <w:rsid w:val="00EA080D"/>
    <w:rsid w:val="00EA2BAB"/>
    <w:rsid w:val="00EB51B4"/>
    <w:rsid w:val="00EC220F"/>
    <w:rsid w:val="00F03F18"/>
    <w:rsid w:val="00F124A2"/>
    <w:rsid w:val="00F31DEC"/>
    <w:rsid w:val="00F3779E"/>
    <w:rsid w:val="00F45074"/>
    <w:rsid w:val="00F45D3A"/>
    <w:rsid w:val="00FC693F"/>
    <w:rsid w:val="00FC78D1"/>
    <w:rsid w:val="00FD0C4A"/>
    <w:rsid w:val="00FD47A4"/>
    <w:rsid w:val="00FE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7A0DD0"/>
  <w14:defaultImageDpi w14:val="300"/>
  <w15:docId w15:val="{08FA8B88-8CA4-407C-BF51-22F17885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FE7C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ja-JP"/>
    </w:rPr>
  </w:style>
  <w:style w:type="character" w:styleId="Hyperlink">
    <w:name w:val="Hyperlink"/>
    <w:basedOn w:val="DefaultParagraphFont"/>
    <w:uiPriority w:val="99"/>
    <w:unhideWhenUsed/>
    <w:rsid w:val="00FE7CF3"/>
    <w:rPr>
      <w:color w:val="0000FF"/>
      <w:u w:val="single"/>
    </w:rPr>
  </w:style>
  <w:style w:type="character" w:customStyle="1" w:styleId="hljs-keyword">
    <w:name w:val="hljs-keyword"/>
    <w:basedOn w:val="DefaultParagraphFont"/>
    <w:rsid w:val="0080102E"/>
  </w:style>
  <w:style w:type="character" w:customStyle="1" w:styleId="hljs-title">
    <w:name w:val="hljs-title"/>
    <w:basedOn w:val="DefaultParagraphFont"/>
    <w:rsid w:val="0080102E"/>
  </w:style>
  <w:style w:type="character" w:customStyle="1" w:styleId="hljs-comment">
    <w:name w:val="hljs-comment"/>
    <w:basedOn w:val="DefaultParagraphFont"/>
    <w:rsid w:val="00C9480B"/>
  </w:style>
  <w:style w:type="character" w:styleId="UnresolvedMention">
    <w:name w:val="Unresolved Mention"/>
    <w:basedOn w:val="DefaultParagraphFont"/>
    <w:uiPriority w:val="99"/>
    <w:semiHidden/>
    <w:unhideWhenUsed/>
    <w:rsid w:val="005E6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merck.com/display/~dohu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Siddhartha.Sandilya@merck.com" TargetMode="External"/><Relationship Id="rId14" Type="http://schemas.openxmlformats.org/officeDocument/2006/relationships/hyperlink" Target="http://127.0.0.1:5000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Sandilya, Siddhartha</cp:lastModifiedBy>
  <cp:revision>9</cp:revision>
  <dcterms:created xsi:type="dcterms:W3CDTF">2025-01-06T19:21:00Z</dcterms:created>
  <dcterms:modified xsi:type="dcterms:W3CDTF">2025-01-10T13:18:00Z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#00b294,12,Calibri</vt:lpwstr>
  </property>
  <property fmtid="{D5CDD505-2E9C-101B-9397-08002B2CF9AE}" pid="4" name="ClassificationContentMarkingHeaderText">
    <vt:lpwstr>Proprietary</vt:lpwstr>
  </property>
  <property fmtid="{D5CDD505-2E9C-101B-9397-08002B2CF9AE}" pid="5" name="MSIP_Label_927fd646-07cb-4c4e-a107-4e4d6b30ba1b_Enabled">
    <vt:lpwstr>true</vt:lpwstr>
  </property>
  <property fmtid="{D5CDD505-2E9C-101B-9397-08002B2CF9AE}" pid="6" name="MSIP_Label_927fd646-07cb-4c4e-a107-4e4d6b30ba1b_SetDate">
    <vt:lpwstr>2024-08-06T18:36:53Z</vt:lpwstr>
  </property>
  <property fmtid="{D5CDD505-2E9C-101B-9397-08002B2CF9AE}" pid="7" name="MSIP_Label_927fd646-07cb-4c4e-a107-4e4d6b30ba1b_Method">
    <vt:lpwstr>Privileged</vt:lpwstr>
  </property>
  <property fmtid="{D5CDD505-2E9C-101B-9397-08002B2CF9AE}" pid="8" name="MSIP_Label_927fd646-07cb-4c4e-a107-4e4d6b30ba1b_Name">
    <vt:lpwstr>927fd646-07cb-4c4e-a107-4e4d6b30ba1b</vt:lpwstr>
  </property>
  <property fmtid="{D5CDD505-2E9C-101B-9397-08002B2CF9AE}" pid="9" name="MSIP_Label_927fd646-07cb-4c4e-a107-4e4d6b30ba1b_SiteId">
    <vt:lpwstr>a00de4ec-48a8-43a6-be74-e31274e2060d</vt:lpwstr>
  </property>
  <property fmtid="{D5CDD505-2E9C-101B-9397-08002B2CF9AE}" pid="10" name="MSIP_Label_927fd646-07cb-4c4e-a107-4e4d6b30ba1b_ActionId">
    <vt:lpwstr>47010edb-8b3e-4324-aa02-eecc483aab16</vt:lpwstr>
  </property>
  <property fmtid="{D5CDD505-2E9C-101B-9397-08002B2CF9AE}" pid="11" name="MSIP_Label_927fd646-07cb-4c4e-a107-4e4d6b30ba1b_ContentBits">
    <vt:lpwstr>1</vt:lpwstr>
  </property>
</Properties>
</file>